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45FE" w:rsidRDefault="00000000">
      <w:pPr>
        <w:pStyle w:val="Heading1"/>
      </w:pPr>
      <w:r>
        <w:t>Run-time Requirements for React.js / TypeScript / MUI / Webpack Web Application on Windows Server</w:t>
      </w:r>
    </w:p>
    <w:p w:rsidR="009A45FE" w:rsidRDefault="009A45FE"/>
    <w:p w:rsidR="009A45FE" w:rsidRDefault="00000000">
      <w:pPr>
        <w:pStyle w:val="Heading2"/>
      </w:pPr>
      <w:r>
        <w:t>1. Windows Server Version</w:t>
      </w:r>
    </w:p>
    <w:p w:rsidR="009A45FE" w:rsidRDefault="00000000">
      <w:pPr>
        <w:pStyle w:val="ListBullet"/>
      </w:pPr>
      <w:r>
        <w:t>Windows Server 2016, 2019, or 2022 (Latest recommended)</w:t>
      </w:r>
    </w:p>
    <w:p w:rsidR="009A45FE" w:rsidRDefault="00000000">
      <w:pPr>
        <w:pStyle w:val="ListBullet"/>
      </w:pPr>
      <w:r>
        <w:t>Ensure all necessary updates are installed</w:t>
      </w:r>
    </w:p>
    <w:p w:rsidR="009A45FE" w:rsidRDefault="009A45FE"/>
    <w:p w:rsidR="009A45FE" w:rsidRDefault="00000000">
      <w:pPr>
        <w:pStyle w:val="Heading2"/>
      </w:pPr>
      <w:r>
        <w:t>2. Required Software</w:t>
      </w:r>
    </w:p>
    <w:p w:rsidR="009A45FE" w:rsidRDefault="009A45FE"/>
    <w:p w:rsidR="009A45FE" w:rsidRDefault="00000000">
      <w:pPr>
        <w:pStyle w:val="Heading3"/>
      </w:pPr>
      <w:r>
        <w:t>A. Node.js &amp; NPM</w:t>
      </w:r>
    </w:p>
    <w:p w:rsidR="009A45FE" w:rsidRDefault="00000000">
      <w:pPr>
        <w:pStyle w:val="ListBullet"/>
      </w:pPr>
      <w:r>
        <w:t>Install Node.js LTS</w:t>
      </w:r>
    </w:p>
    <w:p w:rsidR="009A45FE" w:rsidRDefault="00000000">
      <w:pPr>
        <w:pStyle w:val="ListBullet"/>
      </w:pPr>
      <w:r>
        <w:t>Verify installation:</w:t>
      </w:r>
    </w:p>
    <w:p w:rsidR="009A45FE" w:rsidRDefault="00000000">
      <w:r>
        <w:t>```sh</w:t>
      </w:r>
    </w:p>
    <w:p w:rsidR="009A45FE" w:rsidRDefault="00000000">
      <w:r>
        <w:t>node -v</w:t>
      </w:r>
    </w:p>
    <w:p w:rsidR="009A45FE" w:rsidRDefault="00000000">
      <w:r>
        <w:t>npm -v</w:t>
      </w:r>
    </w:p>
    <w:p w:rsidR="009A45FE" w:rsidRDefault="00000000">
      <w:r>
        <w:t>```</w:t>
      </w:r>
    </w:p>
    <w:p w:rsidR="009A45FE" w:rsidRDefault="00000000">
      <w:pPr>
        <w:pStyle w:val="ListBullet"/>
      </w:pPr>
      <w:r>
        <w:t>Used for managing dependencies and building the React app</w:t>
      </w:r>
    </w:p>
    <w:p w:rsidR="009A45FE" w:rsidRDefault="009A45FE"/>
    <w:p w:rsidR="009A45FE" w:rsidRDefault="00000000">
      <w:pPr>
        <w:pStyle w:val="Heading3"/>
      </w:pPr>
      <w:r>
        <w:t>B. IIS (Internet Information Services) Configuration</w:t>
      </w:r>
    </w:p>
    <w:p w:rsidR="009A45FE" w:rsidRDefault="00000000">
      <w:pPr>
        <w:pStyle w:val="ListBullet"/>
      </w:pPr>
      <w:r>
        <w:t>Enable IIS and required features:</w:t>
      </w:r>
    </w:p>
    <w:p w:rsidR="009A45FE" w:rsidRDefault="00000000">
      <w:r>
        <w:t>- URL Rewrite Module (required for SPA routing)</w:t>
      </w:r>
    </w:p>
    <w:p w:rsidR="009A45FE" w:rsidRDefault="00000000">
      <w:r>
        <w:t>- Application Request Routing</w:t>
      </w:r>
    </w:p>
    <w:p w:rsidR="009A45FE" w:rsidRDefault="00000000">
      <w:r>
        <w:t>- Windows Authentication (internal VPN access)</w:t>
      </w:r>
    </w:p>
    <w:p w:rsidR="009A45FE" w:rsidRDefault="00000000">
      <w:r>
        <w:t>- Static Content (for serving React build files)</w:t>
      </w:r>
    </w:p>
    <w:p w:rsidR="009A45FE" w:rsidRDefault="009A45FE"/>
    <w:p w:rsidR="009A45FE" w:rsidRDefault="00000000">
      <w:pPr>
        <w:pStyle w:val="ListBullet"/>
      </w:pPr>
      <w:r>
        <w:t>**React Application Hosting**:</w:t>
      </w:r>
    </w:p>
    <w:p w:rsidR="009A45FE" w:rsidRDefault="00000000">
      <w:r>
        <w:t>- IIS will serve the React application directly to browsers</w:t>
      </w:r>
    </w:p>
    <w:p w:rsidR="009A45FE" w:rsidRDefault="00000000">
      <w:r>
        <w:lastRenderedPageBreak/>
        <w:t>- React build output location: `%SystemDrive%\inetpub\wwwroot\react-app`</w:t>
      </w:r>
    </w:p>
    <w:p w:rsidR="009A45FE" w:rsidRDefault="00000000">
      <w:r>
        <w:t>- Application files to serve:</w:t>
      </w:r>
    </w:p>
    <w:p w:rsidR="009A45FE" w:rsidRDefault="00000000">
      <w:r>
        <w:t>```</w:t>
      </w:r>
    </w:p>
    <w:p w:rsidR="009A45FE" w:rsidRDefault="00000000">
      <w:r>
        <w:t>/build/</w:t>
      </w:r>
    </w:p>
    <w:p w:rsidR="009A45FE" w:rsidRDefault="00000000">
      <w:r>
        <w:t>├── index.html      # Entry point</w:t>
      </w:r>
    </w:p>
    <w:p w:rsidR="009A45FE" w:rsidRDefault="00000000">
      <w:r>
        <w:t>├── static/         # Build output</w:t>
      </w:r>
    </w:p>
    <w:p w:rsidR="009A45FE" w:rsidRDefault="00000000">
      <w:r>
        <w:t>│   ├── css/       # Compiled CSS</w:t>
      </w:r>
    </w:p>
    <w:p w:rsidR="009A45FE" w:rsidRDefault="00000000">
      <w:r>
        <w:t>│   ├── js/        # Compiled JavaScript</w:t>
      </w:r>
    </w:p>
    <w:p w:rsidR="009A45FE" w:rsidRDefault="00000000">
      <w:r>
        <w:t>│   └── media/     # Assets</w:t>
      </w:r>
    </w:p>
    <w:p w:rsidR="009A45FE" w:rsidRDefault="00000000">
      <w:r>
        <w:t>└── favicon.ico    # Site icon</w:t>
      </w:r>
    </w:p>
    <w:p w:rsidR="009A45FE" w:rsidRDefault="00000000">
      <w:r>
        <w:t>```</w:t>
      </w:r>
    </w:p>
    <w:p w:rsidR="009A45FE" w:rsidRDefault="00000000">
      <w:r>
        <w:t>- Configure IIS to:</w:t>
      </w:r>
    </w:p>
    <w:p w:rsidR="009A45FE" w:rsidRDefault="00000000">
      <w:r>
        <w:t>1. Serve static files from the build directory</w:t>
      </w:r>
    </w:p>
    <w:p w:rsidR="009A45FE" w:rsidRDefault="00000000">
      <w:r>
        <w:t>2. Route all requests to index.html for SPA support</w:t>
      </w:r>
    </w:p>
    <w:p w:rsidR="009A45FE" w:rsidRDefault="00000000">
      <w:r>
        <w:t>3. Set appropriate MIME types for .js, .css, and other static files</w:t>
      </w:r>
    </w:p>
    <w:p w:rsidR="009A45FE" w:rsidRDefault="00000000">
      <w:r>
        <w:t>4. Enable compression for text-based files</w:t>
      </w:r>
    </w:p>
    <w:p w:rsidR="009A45FE" w:rsidRDefault="009A45FE"/>
    <w:p w:rsidR="009A45FE" w:rsidRDefault="00000000">
      <w:pPr>
        <w:pStyle w:val="ListBullet"/>
      </w:pPr>
      <w:r>
        <w:t>**Web.config Requirements**:</w:t>
      </w:r>
    </w:p>
    <w:p w:rsidR="009A45FE" w:rsidRDefault="00000000">
      <w:r>
        <w:t>```xml</w:t>
      </w:r>
    </w:p>
    <w:p w:rsidR="009A45FE" w:rsidRDefault="00000000">
      <w:r>
        <w:t>&lt;configuration&gt;</w:t>
      </w:r>
    </w:p>
    <w:p w:rsidR="009A45FE" w:rsidRDefault="00000000">
      <w:r>
        <w:t>&lt;system.webServer&gt;</w:t>
      </w:r>
    </w:p>
    <w:p w:rsidR="009A45FE" w:rsidRDefault="00000000">
      <w:r>
        <w:t>&lt;!-- Enable static file serving --&gt;</w:t>
      </w:r>
    </w:p>
    <w:p w:rsidR="009A45FE" w:rsidRDefault="00000000">
      <w:r>
        <w:t>&lt;staticContent&gt;</w:t>
      </w:r>
    </w:p>
    <w:p w:rsidR="009A45FE" w:rsidRDefault="00000000">
      <w:r>
        <w:t>&lt;mimeMap fileExtension=".js" mimeType="application/javascript" /&gt;</w:t>
      </w:r>
    </w:p>
    <w:p w:rsidR="009A45FE" w:rsidRDefault="00000000">
      <w:r>
        <w:t>&lt;mimeMap fileExtension=".css" mimeType="text/css" /&gt;</w:t>
      </w:r>
    </w:p>
    <w:p w:rsidR="009A45FE" w:rsidRDefault="00000000">
      <w:r>
        <w:t>&lt;mimeMap fileExtension=".json" mimeType="application/json" /&gt;</w:t>
      </w:r>
    </w:p>
    <w:p w:rsidR="009A45FE" w:rsidRDefault="00000000">
      <w:r>
        <w:lastRenderedPageBreak/>
        <w:t>&lt;/staticContent&gt;</w:t>
      </w:r>
    </w:p>
    <w:p w:rsidR="009A45FE" w:rsidRDefault="009A45FE"/>
    <w:p w:rsidR="009A45FE" w:rsidRDefault="00000000">
      <w:r>
        <w:t>&lt;!-- SPA routing support --&gt;</w:t>
      </w:r>
    </w:p>
    <w:p w:rsidR="009A45FE" w:rsidRDefault="00000000">
      <w:r>
        <w:t>&lt;rewrite&gt;</w:t>
      </w:r>
    </w:p>
    <w:p w:rsidR="009A45FE" w:rsidRDefault="00000000">
      <w:r>
        <w:t>&lt;rules&gt;</w:t>
      </w:r>
    </w:p>
    <w:p w:rsidR="009A45FE" w:rsidRDefault="00000000">
      <w:r>
        <w:t>&lt;rule name="SPA Routes" stopProcessing="true"&gt;</w:t>
      </w:r>
    </w:p>
    <w:p w:rsidR="009A45FE" w:rsidRDefault="00000000">
      <w:r>
        <w:t>&lt;match url=".*" /&gt;</w:t>
      </w:r>
    </w:p>
    <w:p w:rsidR="009A45FE" w:rsidRDefault="00000000">
      <w:r>
        <w:t>&lt;conditions logicalGrouping="MatchAll"&gt;</w:t>
      </w:r>
    </w:p>
    <w:p w:rsidR="009A45FE" w:rsidRDefault="00000000">
      <w:r>
        <w:t>&lt;add input="{REQUEST_FILENAME}" matchType="IsFile" negate="true" /&gt;</w:t>
      </w:r>
    </w:p>
    <w:p w:rsidR="009A45FE" w:rsidRDefault="00000000">
      <w:r>
        <w:t>&lt;add input="{REQUEST_FILENAME}" matchType="IsDirectory" negate="true" /&gt;</w:t>
      </w:r>
    </w:p>
    <w:p w:rsidR="009A45FE" w:rsidRDefault="00000000">
      <w:r>
        <w:t>&lt;/conditions&gt;</w:t>
      </w:r>
    </w:p>
    <w:p w:rsidR="009A45FE" w:rsidRDefault="00000000">
      <w:r>
        <w:t>&lt;action type="Rewrite" url="index.html" /&gt;</w:t>
      </w:r>
    </w:p>
    <w:p w:rsidR="009A45FE" w:rsidRDefault="00000000">
      <w:r>
        <w:t>&lt;/rule&gt;</w:t>
      </w:r>
    </w:p>
    <w:p w:rsidR="009A45FE" w:rsidRDefault="00000000">
      <w:r>
        <w:t>&lt;/rules&gt;</w:t>
      </w:r>
    </w:p>
    <w:p w:rsidR="009A45FE" w:rsidRDefault="00000000">
      <w:r>
        <w:t>&lt;/rewrite&gt;</w:t>
      </w:r>
    </w:p>
    <w:p w:rsidR="009A45FE" w:rsidRDefault="00000000">
      <w:r>
        <w:t>&lt;/system.webServer&gt;</w:t>
      </w:r>
    </w:p>
    <w:p w:rsidR="009A45FE" w:rsidRDefault="00000000">
      <w:r>
        <w:t>&lt;/configuration&gt;</w:t>
      </w:r>
    </w:p>
    <w:p w:rsidR="009A45FE" w:rsidRDefault="00000000">
      <w:r>
        <w:t>```</w:t>
      </w:r>
    </w:p>
    <w:p w:rsidR="009A45FE" w:rsidRDefault="009A45FE"/>
    <w:p w:rsidR="009A45FE" w:rsidRDefault="00000000">
      <w:pPr>
        <w:pStyle w:val="Heading2"/>
      </w:pPr>
      <w:r>
        <w:t>3. URL and Routing Requirements</w:t>
      </w:r>
    </w:p>
    <w:p w:rsidR="009A45FE" w:rsidRDefault="009A45FE"/>
    <w:p w:rsidR="009A45FE" w:rsidRDefault="00000000">
      <w:pPr>
        <w:pStyle w:val="Heading3"/>
      </w:pPr>
      <w:r>
        <w:t>A. URL Structure Preservation</w:t>
      </w:r>
    </w:p>
    <w:p w:rsidR="009A45FE" w:rsidRDefault="00000000">
      <w:pPr>
        <w:pStyle w:val="ListBullet"/>
      </w:pPr>
      <w:r>
        <w:t>Must maintain existing URL patterns exactly for production:</w:t>
      </w:r>
    </w:p>
    <w:p w:rsidR="009A45FE" w:rsidRDefault="00000000">
      <w:r>
        <w:t>```</w:t>
      </w:r>
    </w:p>
    <w:p w:rsidR="009A45FE" w:rsidRDefault="00000000">
      <w:r>
        <w:t>Production: https://{tenant}-adminsvc.cfssinternal.com/ClientPortal/Login</w:t>
      </w:r>
    </w:p>
    <w:p w:rsidR="009A45FE" w:rsidRDefault="00000000">
      <w:r>
        <w:t>Test: https://{tenant}-adminsvc-test.cfssinternal.com/ClientPortal/Login</w:t>
      </w:r>
    </w:p>
    <w:p w:rsidR="009A45FE" w:rsidRDefault="00000000">
      <w:r>
        <w:t>```</w:t>
      </w:r>
    </w:p>
    <w:p w:rsidR="009A45FE" w:rsidRDefault="00000000">
      <w:pPr>
        <w:pStyle w:val="ListBullet"/>
      </w:pPr>
      <w:r>
        <w:lastRenderedPageBreak/>
        <w:t>During pre-production testing phase, use port 8443:</w:t>
      </w:r>
    </w:p>
    <w:p w:rsidR="009A45FE" w:rsidRDefault="00000000">
      <w:r>
        <w:t>```</w:t>
      </w:r>
    </w:p>
    <w:p w:rsidR="009A45FE" w:rsidRDefault="00000000">
      <w:r>
        <w:t>Pre-production Testing: https://{tenant}-adminsvc.cfssinternal.com:8443/ClientPortal/Login</w:t>
      </w:r>
    </w:p>
    <w:p w:rsidR="009A45FE" w:rsidRDefault="00000000">
      <w:r>
        <w:t>Pre-production Test: https://{tenant}-adminsvc-test.cfssinternal.com:8443/ClientPortal/Login</w:t>
      </w:r>
    </w:p>
    <w:p w:rsidR="009A45FE" w:rsidRDefault="00000000">
      <w:r>
        <w:t>```</w:t>
      </w:r>
    </w:p>
    <w:p w:rsidR="009A45FE" w:rsidRDefault="00000000">
      <w:pPr>
        <w:pStyle w:val="ListBullet"/>
      </w:pPr>
      <w:r>
        <w:t>No URL changes permitted during final production cutover</w:t>
      </w:r>
    </w:p>
    <w:p w:rsidR="009A45FE" w:rsidRDefault="00000000">
      <w:pPr>
        <w:pStyle w:val="ListBullet"/>
      </w:pPr>
      <w:r>
        <w:t>All existing deep links must continue to function</w:t>
      </w:r>
    </w:p>
    <w:p w:rsidR="009A45FE" w:rsidRDefault="009A45FE"/>
    <w:p w:rsidR="009A45FE" w:rsidRDefault="00000000">
      <w:pPr>
        <w:pStyle w:val="Heading3"/>
      </w:pPr>
      <w:r>
        <w:t>B. IIS Configuration Requirements</w:t>
      </w:r>
    </w:p>
    <w:p w:rsidR="009A45FE" w:rsidRDefault="00000000">
      <w:pPr>
        <w:pStyle w:val="ListNumber"/>
      </w:pPr>
      <w:r>
        <w:t>**Site Structure**:</w:t>
      </w:r>
    </w:p>
    <w:p w:rsidR="009A45FE" w:rsidRDefault="00000000">
      <w:r>
        <w:t>- Maintain existing IIS sites and bindings</w:t>
      </w:r>
    </w:p>
    <w:p w:rsidR="009A45FE" w:rsidRDefault="00000000">
      <w:r>
        <w:t>- Configure URL rewrite rules for routing traffic</w:t>
      </w:r>
    </w:p>
    <w:p w:rsidR="009A45FE" w:rsidRDefault="00000000">
      <w:r>
        <w:t>- **Host Header Bindings Required**:</w:t>
      </w:r>
    </w:p>
    <w:p w:rsidR="009A45FE" w:rsidRDefault="00000000">
      <w:r>
        <w:t>```</w:t>
      </w:r>
    </w:p>
    <w:p w:rsidR="009A45FE" w:rsidRDefault="00000000">
      <w:r>
        <w:t>Production Site Bindings:</w:t>
      </w:r>
    </w:p>
    <w:p w:rsidR="009A45FE" w:rsidRDefault="00000000">
      <w:r>
        <w:t>- Type: https</w:t>
      </w:r>
    </w:p>
    <w:p w:rsidR="009A45FE" w:rsidRDefault="00000000">
      <w:r>
        <w:t>- IP: All Unassigned</w:t>
      </w:r>
    </w:p>
    <w:p w:rsidR="009A45FE" w:rsidRDefault="00000000">
      <w:r>
        <w:t>- Port: 443</w:t>
      </w:r>
    </w:p>
    <w:p w:rsidR="009A45FE" w:rsidRDefault="00000000">
      <w:r>
        <w:t>- Host name: *-adminsvc.cfssinternal.com</w:t>
      </w:r>
    </w:p>
    <w:p w:rsidR="009A45FE" w:rsidRDefault="00000000">
      <w:r>
        <w:t>- Certificate: Use existing wildcard cert for *.cfssinternal.com</w:t>
      </w:r>
    </w:p>
    <w:p w:rsidR="009A45FE" w:rsidRDefault="009A45FE"/>
    <w:p w:rsidR="009A45FE" w:rsidRDefault="00000000">
      <w:r>
        <w:t>Test Site Bindings:</w:t>
      </w:r>
    </w:p>
    <w:p w:rsidR="009A45FE" w:rsidRDefault="00000000">
      <w:r>
        <w:t>- Type: https</w:t>
      </w:r>
    </w:p>
    <w:p w:rsidR="009A45FE" w:rsidRDefault="00000000">
      <w:r>
        <w:t>- IP: All Unassigned</w:t>
      </w:r>
    </w:p>
    <w:p w:rsidR="009A45FE" w:rsidRDefault="00000000">
      <w:r>
        <w:t>- Port: 443</w:t>
      </w:r>
    </w:p>
    <w:p w:rsidR="009A45FE" w:rsidRDefault="00000000">
      <w:r>
        <w:t>- Host name: *-adminsvc-test.cfssinternal.com</w:t>
      </w:r>
    </w:p>
    <w:p w:rsidR="009A45FE" w:rsidRDefault="00000000">
      <w:r>
        <w:lastRenderedPageBreak/>
        <w:t>- Certificate: Use existing wildcard cert for *.cfssinternal.com</w:t>
      </w:r>
    </w:p>
    <w:p w:rsidR="009A45FE" w:rsidRDefault="009A45FE"/>
    <w:p w:rsidR="009A45FE" w:rsidRDefault="00000000">
      <w:r>
        <w:t>Pre-production Testing Bindings:</w:t>
      </w:r>
    </w:p>
    <w:p w:rsidR="009A45FE" w:rsidRDefault="00000000">
      <w:r>
        <w:t>- Type: https</w:t>
      </w:r>
    </w:p>
    <w:p w:rsidR="009A45FE" w:rsidRDefault="00000000">
      <w:r>
        <w:t>- IP: All Unassigned</w:t>
      </w:r>
    </w:p>
    <w:p w:rsidR="009A45FE" w:rsidRDefault="00000000">
      <w:r>
        <w:t>- Port: 8443</w:t>
      </w:r>
    </w:p>
    <w:p w:rsidR="009A45FE" w:rsidRDefault="00000000">
      <w:r>
        <w:t>- Host name: *-adminsvc.cfssinternal.com</w:t>
      </w:r>
    </w:p>
    <w:p w:rsidR="009A45FE" w:rsidRDefault="00000000">
      <w:r>
        <w:t>- Host name: *-adminsvc-test.cfssinternal.com</w:t>
      </w:r>
    </w:p>
    <w:p w:rsidR="009A45FE" w:rsidRDefault="00000000">
      <w:r>
        <w:t>- Certificate: Use existing wildcard cert for *.cfssinternal.com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2. **SSL Certificate Configuration**:</w:t>
      </w:r>
    </w:p>
    <w:p w:rsidR="009A45FE" w:rsidRDefault="00000000">
      <w:r>
        <w:t>a. **Existing Certificates**:</w:t>
      </w:r>
    </w:p>
    <w:p w:rsidR="009A45FE" w:rsidRDefault="00000000">
      <w:r>
        <w:t>- Reuse existing wildcard certificate for *.cfssinternal.com</w:t>
      </w:r>
    </w:p>
    <w:p w:rsidR="009A45FE" w:rsidRDefault="00000000">
      <w:r>
        <w:t>- Certificate must be valid for:</w:t>
      </w:r>
    </w:p>
    <w:p w:rsidR="009A45FE" w:rsidRDefault="00000000">
      <w:r>
        <w:t>```</w:t>
      </w:r>
    </w:p>
    <w:p w:rsidR="009A45FE" w:rsidRDefault="00000000">
      <w:r>
        <w:t>*.cfssinternal.com</w:t>
      </w:r>
    </w:p>
    <w:p w:rsidR="009A45FE" w:rsidRDefault="00000000">
      <w:r>
        <w:t>*-adminsvc.cfssinternal.com</w:t>
      </w:r>
    </w:p>
    <w:p w:rsidR="009A45FE" w:rsidRDefault="00000000">
      <w:r>
        <w:t>*-adminsvc-test.cfssinternal.com</w:t>
      </w:r>
    </w:p>
    <w:p w:rsidR="009A45FE" w:rsidRDefault="00000000">
      <w:r>
        <w:t>```</w:t>
      </w:r>
    </w:p>
    <w:p w:rsidR="009A45FE" w:rsidRDefault="00000000">
      <w:r>
        <w:t>- No new certificate installation required</w:t>
      </w:r>
    </w:p>
    <w:p w:rsidR="009A45FE" w:rsidRDefault="009A45FE"/>
    <w:p w:rsidR="009A45FE" w:rsidRDefault="00000000">
      <w:r>
        <w:t>b. **IIS Binding Configuration**:</w:t>
      </w:r>
    </w:p>
    <w:p w:rsidR="009A45FE" w:rsidRDefault="00000000">
      <w:r>
        <w:t>```powershell</w:t>
      </w:r>
    </w:p>
    <w:p w:rsidR="009A45FE" w:rsidRDefault="00000000">
      <w:r>
        <w:t># View existing certificate bindings</w:t>
      </w:r>
    </w:p>
    <w:p w:rsidR="009A45FE" w:rsidRDefault="00000000">
      <w:r>
        <w:t>netsh http show sslcert</w:t>
      </w:r>
    </w:p>
    <w:p w:rsidR="009A45FE" w:rsidRDefault="009A45FE"/>
    <w:p w:rsidR="009A45FE" w:rsidRDefault="00000000">
      <w:r>
        <w:t># For new port 8443 binding, use existing certificate:</w:t>
      </w:r>
    </w:p>
    <w:p w:rsidR="009A45FE" w:rsidRDefault="00000000">
      <w:r>
        <w:t>$existing = Get-ChildItem -Path Cert:\LocalMachine\My |</w:t>
      </w:r>
    </w:p>
    <w:p w:rsidR="009A45FE" w:rsidRDefault="00000000">
      <w:r>
        <w:t>Where-Object { $_.Subject -like "*cfssinternal.com*" } |</w:t>
      </w:r>
    </w:p>
    <w:p w:rsidR="009A45FE" w:rsidRDefault="00000000">
      <w:r>
        <w:t>Select-Object -First 1</w:t>
      </w:r>
    </w:p>
    <w:p w:rsidR="009A45FE" w:rsidRDefault="009A45FE"/>
    <w:p w:rsidR="009A45FE" w:rsidRDefault="00000000">
      <w:r>
        <w:t># If needed, create new binding for port 8443</w:t>
      </w:r>
    </w:p>
    <w:p w:rsidR="009A45FE" w:rsidRDefault="00000000">
      <w:r>
        <w:t>$appid = [System.Guid]::NewGuid().ToString("B")</w:t>
      </w:r>
    </w:p>
    <w:p w:rsidR="009A45FE" w:rsidRDefault="00000000">
      <w:r>
        <w:t>$certHash = $existing.Thumbprint</w:t>
      </w:r>
    </w:p>
    <w:p w:rsidR="009A45FE" w:rsidRDefault="009A45FE"/>
    <w:p w:rsidR="009A45FE" w:rsidRDefault="00000000">
      <w:r>
        <w:t># Add SSL binding for port 8443</w:t>
      </w:r>
    </w:p>
    <w:p w:rsidR="009A45FE" w:rsidRDefault="00000000">
      <w:r>
        <w:t>netsh http add sslcert `</w:t>
      </w:r>
    </w:p>
    <w:p w:rsidR="009A45FE" w:rsidRDefault="00000000">
      <w:r>
        <w:t>ipport=0.0.0.0:8443 `</w:t>
      </w:r>
    </w:p>
    <w:p w:rsidR="009A45FE" w:rsidRDefault="00000000">
      <w:r>
        <w:t>certhash=$certHash `</w:t>
      </w:r>
    </w:p>
    <w:p w:rsidR="009A45FE" w:rsidRDefault="00000000">
      <w:r>
        <w:t>appid=$appid `</w:t>
      </w:r>
    </w:p>
    <w:p w:rsidR="009A45FE" w:rsidRDefault="00000000">
      <w:r>
        <w:t>certstorename=MY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c. **Verify SSL Bindings**:</w:t>
      </w:r>
    </w:p>
    <w:p w:rsidR="009A45FE" w:rsidRDefault="00000000">
      <w:r>
        <w:t>```powershell</w:t>
      </w:r>
    </w:p>
    <w:p w:rsidR="009A45FE" w:rsidRDefault="00000000">
      <w:r>
        <w:t># Verify all required bindings</w:t>
      </w:r>
    </w:p>
    <w:p w:rsidR="009A45FE" w:rsidRDefault="00000000">
      <w:r>
        <w:t>$requiredPorts = @(443, 8443)</w:t>
      </w:r>
    </w:p>
    <w:p w:rsidR="009A45FE" w:rsidRDefault="00000000">
      <w:r>
        <w:t>$bindings = netsh http show sslcert</w:t>
      </w:r>
    </w:p>
    <w:p w:rsidR="009A45FE" w:rsidRDefault="009A45FE"/>
    <w:p w:rsidR="009A45FE" w:rsidRDefault="00000000">
      <w:r>
        <w:t>foreach ($port in $requiredPorts) {</w:t>
      </w:r>
    </w:p>
    <w:p w:rsidR="009A45FE" w:rsidRDefault="00000000">
      <w:r>
        <w:t>if ($bindings -notlike "*0.0.0.0:$port*") {</w:t>
      </w:r>
    </w:p>
    <w:p w:rsidR="009A45FE" w:rsidRDefault="00000000">
      <w:r>
        <w:lastRenderedPageBreak/>
        <w:t>Write-Error "Missing SSL binding for port $port"</w:t>
      </w:r>
    </w:p>
    <w:p w:rsidR="009A45FE" w:rsidRDefault="00000000">
      <w:r>
        <w:t>}</w:t>
      </w:r>
    </w:p>
    <w:p w:rsidR="009A45FE" w:rsidRDefault="00000000">
      <w:r>
        <w:t>}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3. **Host Header-Based Routing**:</w:t>
      </w:r>
    </w:p>
    <w:p w:rsidR="009A45FE" w:rsidRDefault="00000000">
      <w:r>
        <w:t>- Single IIS website handles all tenant traffic</w:t>
      </w:r>
    </w:p>
    <w:p w:rsidR="009A45FE" w:rsidRDefault="00000000">
      <w:r>
        <w:t>- Tenant identification through host headers</w:t>
      </w:r>
    </w:p>
    <w:p w:rsidR="009A45FE" w:rsidRDefault="00000000">
      <w:r>
        <w:t>- Wildcard SSL certificate required for *.cfssinternal.com</w:t>
      </w:r>
    </w:p>
    <w:p w:rsidR="009A45FE" w:rsidRDefault="00000000">
      <w:r>
        <w:t>- Host header pattern: `{tenant-id}-adminsvc.cfssinternal.com`</w:t>
      </w:r>
    </w:p>
    <w:p w:rsidR="009A45FE" w:rsidRDefault="00000000">
      <w:r>
        <w:t>- Example host headers to configure:</w:t>
      </w:r>
    </w:p>
    <w:p w:rsidR="009A45FE" w:rsidRDefault="00000000">
      <w:r>
        <w:t>```</w:t>
      </w:r>
    </w:p>
    <w:p w:rsidR="009A45FE" w:rsidRDefault="00000000">
      <w:r>
        <w:t>1stnorcalcu68668-adminsvc.cfssinternal.com</w:t>
      </w:r>
    </w:p>
    <w:p w:rsidR="009A45FE" w:rsidRDefault="00000000">
      <w:r>
        <w:t>firstcoastccu68524-adminsvc.cfssinternal.com</w:t>
      </w:r>
    </w:p>
    <w:p w:rsidR="009A45FE" w:rsidRDefault="00000000">
      <w:r>
        <w:t>firstcommunitycu68530-adminsvc.cfssinternal.com</w:t>
      </w:r>
    </w:p>
    <w:p w:rsidR="009A45FE" w:rsidRDefault="00000000">
      <w:r>
        <w:t>onthegridfinancial383-adminsvc.cfssinternal.com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4. **URL Rewrite Rules**:</w:t>
      </w:r>
    </w:p>
    <w:p w:rsidR="009A45FE" w:rsidRDefault="00000000">
      <w:r>
        <w:t>```xml</w:t>
      </w:r>
    </w:p>
    <w:p w:rsidR="009A45FE" w:rsidRDefault="00000000">
      <w:r>
        <w:t>&lt;!-- Testing Phase Configuration --&gt;</w:t>
      </w:r>
    </w:p>
    <w:p w:rsidR="009A45FE" w:rsidRDefault="00000000">
      <w:r>
        <w:t>&lt;rule name="React App Testing Route"&gt;</w:t>
      </w:r>
    </w:p>
    <w:p w:rsidR="009A45FE" w:rsidRDefault="00000000">
      <w:r>
        <w:t>&lt;match url=".*" /&gt;</w:t>
      </w:r>
    </w:p>
    <w:p w:rsidR="009A45FE" w:rsidRDefault="00000000">
      <w:r>
        <w:t>&lt;conditions&gt;</w:t>
      </w:r>
    </w:p>
    <w:p w:rsidR="009A45FE" w:rsidRDefault="00000000">
      <w:r>
        <w:t>&lt;add input="{REMOTE_ADDR}" pattern="^(TEST_IP_RANGES)$" /&gt;</w:t>
      </w:r>
    </w:p>
    <w:p w:rsidR="009A45FE" w:rsidRDefault="00000000">
      <w:r>
        <w:t>&lt;/conditions&gt;</w:t>
      </w:r>
    </w:p>
    <w:p w:rsidR="009A45FE" w:rsidRDefault="00000000">
      <w:r>
        <w:lastRenderedPageBreak/>
        <w:t>&lt;action type="Rewrite" url="/react-app/{R:0}" /&gt;</w:t>
      </w:r>
    </w:p>
    <w:p w:rsidR="009A45FE" w:rsidRDefault="00000000">
      <w:r>
        <w:t>&lt;/rule&gt;</w:t>
      </w:r>
    </w:p>
    <w:p w:rsidR="009A45FE" w:rsidRDefault="009A45FE"/>
    <w:p w:rsidR="009A45FE" w:rsidRDefault="00000000">
      <w:r>
        <w:t>&lt;!-- Production Configuration (Post-Cutover) --&gt;</w:t>
      </w:r>
    </w:p>
    <w:p w:rsidR="009A45FE" w:rsidRDefault="00000000">
      <w:r>
        <w:t>&lt;rule name="React App Production Route"&gt;</w:t>
      </w:r>
    </w:p>
    <w:p w:rsidR="009A45FE" w:rsidRDefault="00000000">
      <w:r>
        <w:t>&lt;match url=".*" /&gt;</w:t>
      </w:r>
    </w:p>
    <w:p w:rsidR="009A45FE" w:rsidRDefault="00000000">
      <w:r>
        <w:t>&lt;action type="Rewrite" url="/react-app/{R:0}" /&gt;</w:t>
      </w:r>
    </w:p>
    <w:p w:rsidR="009A45FE" w:rsidRDefault="00000000">
      <w:r>
        <w:t>&lt;/rule&gt;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5. **SSL Requirements**:</w:t>
      </w:r>
    </w:p>
    <w:p w:rsidR="009A45FE" w:rsidRDefault="00000000">
      <w:r>
        <w:t>- Maintain existing SSL certificates</w:t>
      </w:r>
    </w:p>
    <w:p w:rsidR="009A45FE" w:rsidRDefault="00000000">
      <w:r>
        <w:t>- Ensure coverage for all tenant subdomains</w:t>
      </w:r>
    </w:p>
    <w:p w:rsidR="009A45FE" w:rsidRDefault="00000000">
      <w:r>
        <w:t>- Valid for both production and test environments</w:t>
      </w:r>
    </w:p>
    <w:p w:rsidR="009A45FE" w:rsidRDefault="009A45FE"/>
    <w:p w:rsidR="009A45FE" w:rsidRDefault="00000000">
      <w:pPr>
        <w:pStyle w:val="Heading2"/>
      </w:pPr>
      <w:r>
        <w:t>4. Deployment Strategy</w:t>
      </w:r>
    </w:p>
    <w:p w:rsidR="009A45FE" w:rsidRDefault="009A45FE"/>
    <w:p w:rsidR="009A45FE" w:rsidRDefault="00000000">
      <w:pPr>
        <w:pStyle w:val="Heading3"/>
      </w:pPr>
      <w:r>
        <w:t>A. Manual Deployment Instructions</w:t>
      </w:r>
    </w:p>
    <w:p w:rsidR="009A45FE" w:rsidRDefault="009A45FE"/>
    <w:p w:rsidR="009A45FE" w:rsidRDefault="00000000">
      <w:pPr>
        <w:pStyle w:val="ListNumber"/>
      </w:pPr>
      <w:r>
        <w:t>**Build Process** (Development Team):</w:t>
      </w:r>
    </w:p>
    <w:p w:rsidR="009A45FE" w:rsidRDefault="00000000">
      <w:r>
        <w:t>```bash</w:t>
      </w:r>
    </w:p>
    <w:p w:rsidR="009A45FE" w:rsidRDefault="00000000">
      <w:r>
        <w:t># In the project directory</w:t>
      </w:r>
    </w:p>
    <w:p w:rsidR="009A45FE" w:rsidRDefault="00000000">
      <w:r>
        <w:t>npm install</w:t>
      </w:r>
    </w:p>
    <w:p w:rsidR="009A45FE" w:rsidRDefault="00000000">
      <w:r>
        <w:t>npm run build</w:t>
      </w:r>
    </w:p>
    <w:p w:rsidR="009A45FE" w:rsidRDefault="009A45FE"/>
    <w:p w:rsidR="009A45FE" w:rsidRDefault="00000000">
      <w:r>
        <w:t># Create deployment package</w:t>
      </w:r>
    </w:p>
    <w:p w:rsidR="009A45FE" w:rsidRDefault="00000000">
      <w:r>
        <w:t>cd build</w:t>
      </w:r>
    </w:p>
    <w:p w:rsidR="009A45FE" w:rsidRDefault="00000000">
      <w:r>
        <w:lastRenderedPageBreak/>
        <w:t>zip -r ../react-app-deployment.zip ./*</w:t>
      </w:r>
    </w:p>
    <w:p w:rsidR="009A45FE" w:rsidRDefault="00000000">
      <w:r>
        <w:t>```</w:t>
      </w:r>
    </w:p>
    <w:p w:rsidR="009A45FE" w:rsidRDefault="00000000">
      <w:r>
        <w:t>- Provide the following files to infrastructure team:</w:t>
      </w:r>
    </w:p>
    <w:p w:rsidR="009A45FE" w:rsidRDefault="00000000">
      <w:r>
        <w:t>1. `react-app-deployment.zip` (contains build output)</w:t>
      </w:r>
    </w:p>
    <w:p w:rsidR="009A45FE" w:rsidRDefault="00000000">
      <w:r>
        <w:t>2. `web.config` (provided separately for easy access)</w:t>
      </w:r>
    </w:p>
    <w:p w:rsidR="009A45FE" w:rsidRDefault="009A45FE"/>
    <w:p w:rsidR="009A45FE" w:rsidRDefault="00000000">
      <w:r>
        <w:t>2. **Deployment Process** (Infrastructure Team):</w:t>
      </w:r>
    </w:p>
    <w:p w:rsidR="009A45FE" w:rsidRDefault="009A45FE"/>
    <w:p w:rsidR="009A45FE" w:rsidRDefault="00000000">
      <w:r>
        <w:t>a. **Backup Existing Deployment** (if exists):</w:t>
      </w:r>
    </w:p>
    <w:p w:rsidR="009A45FE" w:rsidRDefault="00000000">
      <w:r>
        <w:t>```powershell</w:t>
      </w:r>
    </w:p>
    <w:p w:rsidR="009A45FE" w:rsidRDefault="00000000">
      <w:r>
        <w:t># Create timestamped backup</w:t>
      </w:r>
    </w:p>
    <w:p w:rsidR="009A45FE" w:rsidRDefault="00000000">
      <w:r>
        <w:t>$timestamp = Get-Date -Format "yyyyMMdd_HHmmss"</w:t>
      </w:r>
    </w:p>
    <w:p w:rsidR="009A45FE" w:rsidRDefault="00000000">
      <w:r>
        <w:t>Rename-Item `</w:t>
      </w:r>
    </w:p>
    <w:p w:rsidR="009A45FE" w:rsidRDefault="00000000">
      <w:r>
        <w:t>-Path "C:\inetpub\wwwroot\react-app" `</w:t>
      </w:r>
    </w:p>
    <w:p w:rsidR="009A45FE" w:rsidRDefault="00000000">
      <w:r>
        <w:t>-NewName "react-app_backup_$timestamp" `</w:t>
      </w:r>
    </w:p>
    <w:p w:rsidR="009A45FE" w:rsidRDefault="00000000">
      <w:r>
        <w:t>-ErrorAction SilentlyContinue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b. **Prepare Deployment Directory**:</w:t>
      </w:r>
    </w:p>
    <w:p w:rsidR="009A45FE" w:rsidRDefault="00000000">
      <w:r>
        <w:t>```powershell</w:t>
      </w:r>
    </w:p>
    <w:p w:rsidR="009A45FE" w:rsidRDefault="00000000">
      <w:r>
        <w:t># Create fresh directory</w:t>
      </w:r>
    </w:p>
    <w:p w:rsidR="009A45FE" w:rsidRDefault="00000000">
      <w:r>
        <w:t>New-Item -ItemType Directory -Path "C:\inetpub\wwwroot\react-app" -Force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c. **Deploy Files**:</w:t>
      </w:r>
    </w:p>
    <w:p w:rsidR="009A45FE" w:rsidRDefault="00000000">
      <w:r>
        <w:t>```powershell</w:t>
      </w:r>
    </w:p>
    <w:p w:rsidR="009A45FE" w:rsidRDefault="00000000">
      <w:r>
        <w:lastRenderedPageBreak/>
        <w:t># Extract build files</w:t>
      </w:r>
    </w:p>
    <w:p w:rsidR="009A45FE" w:rsidRDefault="00000000">
      <w:r>
        <w:t>Expand-Archive `</w:t>
      </w:r>
    </w:p>
    <w:p w:rsidR="009A45FE" w:rsidRDefault="00000000">
      <w:r>
        <w:t>-Path "path\to\react-app-deployment.zip" `</w:t>
      </w:r>
    </w:p>
    <w:p w:rsidR="009A45FE" w:rsidRDefault="00000000">
      <w:r>
        <w:t>-DestinationPath "C:\inetpub\wwwroot\react-app" `</w:t>
      </w:r>
    </w:p>
    <w:p w:rsidR="009A45FE" w:rsidRDefault="00000000">
      <w:r>
        <w:t>-Force</w:t>
      </w:r>
    </w:p>
    <w:p w:rsidR="009A45FE" w:rsidRDefault="009A45FE"/>
    <w:p w:rsidR="009A45FE" w:rsidRDefault="00000000">
      <w:r>
        <w:t># Copy web.config</w:t>
      </w:r>
    </w:p>
    <w:p w:rsidR="009A45FE" w:rsidRDefault="00000000">
      <w:r>
        <w:t>Copy-Item `</w:t>
      </w:r>
    </w:p>
    <w:p w:rsidR="009A45FE" w:rsidRDefault="00000000">
      <w:r>
        <w:t>-Path "path\to\web.config" `</w:t>
      </w:r>
    </w:p>
    <w:p w:rsidR="009A45FE" w:rsidRDefault="00000000">
      <w:r>
        <w:t>-Destination "C:\inetpub\wwwroot\react-app\web.config" `</w:t>
      </w:r>
    </w:p>
    <w:p w:rsidR="009A45FE" w:rsidRDefault="00000000">
      <w:r>
        <w:t>-Force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d. **Set Permissions**:</w:t>
      </w:r>
    </w:p>
    <w:p w:rsidR="009A45FE" w:rsidRDefault="00000000">
      <w:r>
        <w:t>```powershell</w:t>
      </w:r>
    </w:p>
    <w:p w:rsidR="009A45FE" w:rsidRDefault="00000000">
      <w:r>
        <w:t># Set IIS_IUSRS permissions</w:t>
      </w:r>
    </w:p>
    <w:p w:rsidR="009A45FE" w:rsidRDefault="00000000">
      <w:r>
        <w:t>$acl = Get-Acl "C:\inetpub\wwwroot\react-app"</w:t>
      </w:r>
    </w:p>
    <w:p w:rsidR="009A45FE" w:rsidRDefault="00000000">
      <w:r>
        <w:t>$accessRule = New-Object System.Security.AccessControl.FileSystemAccessRule(</w:t>
      </w:r>
    </w:p>
    <w:p w:rsidR="009A45FE" w:rsidRDefault="00000000">
      <w:r>
        <w:t>"IIS_IUSRS",</w:t>
      </w:r>
    </w:p>
    <w:p w:rsidR="009A45FE" w:rsidRDefault="00000000">
      <w:r>
        <w:t>"ReadAndExecute",</w:t>
      </w:r>
    </w:p>
    <w:p w:rsidR="009A45FE" w:rsidRDefault="00000000">
      <w:r>
        <w:t>"ContainerInherit,ObjectInherit",</w:t>
      </w:r>
    </w:p>
    <w:p w:rsidR="009A45FE" w:rsidRDefault="00000000">
      <w:r>
        <w:t>"None",</w:t>
      </w:r>
    </w:p>
    <w:p w:rsidR="009A45FE" w:rsidRDefault="00000000">
      <w:r>
        <w:t>"Allow"</w:t>
      </w:r>
    </w:p>
    <w:p w:rsidR="009A45FE" w:rsidRDefault="00000000">
      <w:r>
        <w:t>)</w:t>
      </w:r>
    </w:p>
    <w:p w:rsidR="009A45FE" w:rsidRDefault="00000000">
      <w:r>
        <w:t>$acl.SetAccessRule($accessRule)</w:t>
      </w:r>
    </w:p>
    <w:p w:rsidR="009A45FE" w:rsidRDefault="00000000">
      <w:r>
        <w:t>Set-Acl "C:\inetpub\wwwroot\react-app" $acl</w:t>
      </w:r>
    </w:p>
    <w:p w:rsidR="009A45FE" w:rsidRDefault="00000000">
      <w:r>
        <w:lastRenderedPageBreak/>
        <w:t>```</w:t>
      </w:r>
    </w:p>
    <w:p w:rsidR="009A45FE" w:rsidRDefault="009A45FE"/>
    <w:p w:rsidR="009A45FE" w:rsidRDefault="00000000">
      <w:r>
        <w:t>3. **Verify Deployment**:</w:t>
      </w:r>
    </w:p>
    <w:p w:rsidR="009A45FE" w:rsidRDefault="009A45FE"/>
    <w:p w:rsidR="009A45FE" w:rsidRDefault="00000000">
      <w:r>
        <w:t>a. **Check File Structure**:</w:t>
      </w:r>
    </w:p>
    <w:p w:rsidR="009A45FE" w:rsidRDefault="00000000">
      <w:r>
        <w:t>```powershell</w:t>
      </w:r>
    </w:p>
    <w:p w:rsidR="009A45FE" w:rsidRDefault="00000000">
      <w:r>
        <w:t># Verify all required files are present</w:t>
      </w:r>
    </w:p>
    <w:p w:rsidR="009A45FE" w:rsidRDefault="00000000">
      <w:r>
        <w:t>$requiredFiles = @(</w:t>
      </w:r>
    </w:p>
    <w:p w:rsidR="009A45FE" w:rsidRDefault="00000000">
      <w:r>
        <w:t>"index.html",</w:t>
      </w:r>
    </w:p>
    <w:p w:rsidR="009A45FE" w:rsidRDefault="00000000">
      <w:r>
        <w:t>"web.config",</w:t>
      </w:r>
    </w:p>
    <w:p w:rsidR="009A45FE" w:rsidRDefault="00000000">
      <w:r>
        <w:t>"static\css",</w:t>
      </w:r>
    </w:p>
    <w:p w:rsidR="009A45FE" w:rsidRDefault="00000000">
      <w:r>
        <w:t>"static\js"</w:t>
      </w:r>
    </w:p>
    <w:p w:rsidR="009A45FE" w:rsidRDefault="00000000">
      <w:r>
        <w:t>)</w:t>
      </w:r>
    </w:p>
    <w:p w:rsidR="009A45FE" w:rsidRDefault="009A45FE"/>
    <w:p w:rsidR="009A45FE" w:rsidRDefault="00000000">
      <w:r>
        <w:t>$missingFiles = $requiredFiles | Where-Object {</w:t>
      </w:r>
    </w:p>
    <w:p w:rsidR="009A45FE" w:rsidRDefault="00000000">
      <w:r>
        <w:t>-not (Test-Path "C:\inetpub\wwwroot\react-app\$_")</w:t>
      </w:r>
    </w:p>
    <w:p w:rsidR="009A45FE" w:rsidRDefault="00000000">
      <w:r>
        <w:t>}</w:t>
      </w:r>
    </w:p>
    <w:p w:rsidR="009A45FE" w:rsidRDefault="009A45FE"/>
    <w:p w:rsidR="009A45FE" w:rsidRDefault="00000000">
      <w:r>
        <w:t>if ($missingFiles) {</w:t>
      </w:r>
    </w:p>
    <w:p w:rsidR="009A45FE" w:rsidRDefault="00000000">
      <w:r>
        <w:t>Write-Error "Missing required files: $($missingFiles -join ', ')"</w:t>
      </w:r>
    </w:p>
    <w:p w:rsidR="009A45FE" w:rsidRDefault="00000000">
      <w:r>
        <w:t>}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b. **Verify Permissions**:</w:t>
      </w:r>
    </w:p>
    <w:p w:rsidR="009A45FE" w:rsidRDefault="00000000">
      <w:r>
        <w:t>```powershell</w:t>
      </w:r>
    </w:p>
    <w:p w:rsidR="009A45FE" w:rsidRDefault="00000000">
      <w:r>
        <w:t># Check IIS_IUSRS access</w:t>
      </w:r>
    </w:p>
    <w:p w:rsidR="009A45FE" w:rsidRDefault="00000000">
      <w:r>
        <w:lastRenderedPageBreak/>
        <w:t>Get-Acl "C:\inetpub\wwwroot\react-app" |</w:t>
      </w:r>
    </w:p>
    <w:p w:rsidR="009A45FE" w:rsidRDefault="00000000">
      <w:r>
        <w:t>Select-Object -ExpandProperty Access |</w:t>
      </w:r>
    </w:p>
    <w:p w:rsidR="009A45FE" w:rsidRDefault="00000000">
      <w:r>
        <w:t>Where-Object IdentityReference -like "*IIS_IUSRS*"</w:t>
      </w:r>
    </w:p>
    <w:p w:rsidR="009A45FE" w:rsidRDefault="00000000">
      <w:r>
        <w:t>```</w:t>
      </w:r>
    </w:p>
    <w:p w:rsidR="009A45FE" w:rsidRDefault="009A45FE"/>
    <w:p w:rsidR="009A45FE" w:rsidRDefault="00000000">
      <w:r>
        <w:t>c. **Test URLs** (using internal network/VPN):</w:t>
      </w:r>
    </w:p>
    <w:p w:rsidR="009A45FE" w:rsidRDefault="00000000">
      <w:r>
        <w:t>- Pre-production test URLs:</w:t>
      </w:r>
    </w:p>
    <w:p w:rsidR="009A45FE" w:rsidRDefault="00000000">
      <w:r>
        <w:t>```</w:t>
      </w:r>
    </w:p>
    <w:p w:rsidR="009A45FE" w:rsidRDefault="00000000">
      <w:r>
        <w:t>https://1stnorcalcu68668-adminsvc.cfssinternal.com:8443/ClientPortal/Login</w:t>
      </w:r>
    </w:p>
    <w:p w:rsidR="009A45FE" w:rsidRDefault="00000000">
      <w:r>
        <w:t>https://1stnorcalcu68668-adminsvc-test.cfssinternal.com:8443/ClientPortal/Login</w:t>
      </w:r>
    </w:p>
    <w:p w:rsidR="009A45FE" w:rsidRDefault="00000000">
      <w:r>
        <w:t>```</w:t>
      </w:r>
    </w:p>
    <w:p w:rsidR="009A45FE" w:rsidRDefault="00000000">
      <w:r>
        <w:t>- Verify:</w:t>
      </w:r>
    </w:p>
    <w:p w:rsidR="009A45FE" w:rsidRDefault="00000000">
      <w:r>
        <w:t>1. Page loads without errors</w:t>
      </w:r>
    </w:p>
    <w:p w:rsidR="009A45FE" w:rsidRDefault="00000000">
      <w:r>
        <w:t>2. Static assets (CSS/JS) load correctly</w:t>
      </w:r>
    </w:p>
    <w:p w:rsidR="009A45FE" w:rsidRDefault="00000000">
      <w:r>
        <w:t>3. Application routing works</w:t>
      </w:r>
    </w:p>
    <w:p w:rsidR="009A45FE" w:rsidRDefault="00000000">
      <w:r>
        <w:t>4. Host header-based tenant identification functions</w:t>
      </w:r>
    </w:p>
    <w:p w:rsidR="009A45FE" w:rsidRDefault="009A45FE"/>
    <w:p w:rsidR="009A45FE" w:rsidRDefault="00000000">
      <w:r>
        <w:t>4. **Rollback Procedure** (if needed):</w:t>
      </w:r>
    </w:p>
    <w:p w:rsidR="009A45FE" w:rsidRDefault="00000000">
      <w:r>
        <w:t>```powershell</w:t>
      </w:r>
    </w:p>
    <w:p w:rsidR="009A45FE" w:rsidRDefault="00000000">
      <w:r>
        <w:t># Remove current deployment</w:t>
      </w:r>
    </w:p>
    <w:p w:rsidR="009A45FE" w:rsidRDefault="00000000">
      <w:r>
        <w:t>Remove-Item -Path "C:\inetpub\wwwroot\react-app" -Recurse -Force</w:t>
      </w:r>
    </w:p>
    <w:p w:rsidR="009A45FE" w:rsidRDefault="009A45FE"/>
    <w:p w:rsidR="009A45FE" w:rsidRDefault="00000000">
      <w:r>
        <w:t># Restore from backup</w:t>
      </w:r>
    </w:p>
    <w:p w:rsidR="009A45FE" w:rsidRDefault="00000000">
      <w:r>
        <w:t>$latestBackup = Get-ChildItem -Path "C:\inetpub\wwwroot" |</w:t>
      </w:r>
    </w:p>
    <w:p w:rsidR="009A45FE" w:rsidRDefault="00000000">
      <w:r>
        <w:t>Where-Object Name -like "react-app_backup_*" |</w:t>
      </w:r>
    </w:p>
    <w:p w:rsidR="009A45FE" w:rsidRDefault="00000000">
      <w:r>
        <w:t>Sort-Object Name -Descending |</w:t>
      </w:r>
    </w:p>
    <w:p w:rsidR="009A45FE" w:rsidRDefault="00000000">
      <w:r>
        <w:lastRenderedPageBreak/>
        <w:t>Select-Object -First 1</w:t>
      </w:r>
    </w:p>
    <w:p w:rsidR="009A45FE" w:rsidRDefault="009A45FE"/>
    <w:p w:rsidR="009A45FE" w:rsidRDefault="00000000">
      <w:r>
        <w:t>Rename-Item `</w:t>
      </w:r>
    </w:p>
    <w:p w:rsidR="009A45FE" w:rsidRDefault="00000000">
      <w:r>
        <w:t>-Path $latestBackup.FullName `</w:t>
      </w:r>
    </w:p>
    <w:p w:rsidR="009A45FE" w:rsidRDefault="00000000">
      <w:r>
        <w:t>-NewName "react-app"</w:t>
      </w:r>
    </w:p>
    <w:p w:rsidR="009A45FE" w:rsidRDefault="00000000">
      <w:r>
        <w:t>```</w:t>
      </w:r>
    </w:p>
    <w:p w:rsidR="009A45FE" w:rsidRDefault="009A45FE"/>
    <w:p w:rsidR="009A45FE" w:rsidRDefault="00000000">
      <w:pPr>
        <w:pStyle w:val="Heading3"/>
      </w:pPr>
      <w:r>
        <w:t>B. Testing Phase</w:t>
      </w:r>
    </w:p>
    <w:p w:rsidR="009A45FE" w:rsidRDefault="00000000">
      <w:pPr>
        <w:pStyle w:val="ListNumber"/>
      </w:pPr>
      <w:r>
        <w:t>Deploy React app alongside existing Outsystems application</w:t>
      </w:r>
    </w:p>
    <w:p w:rsidR="009A45FE" w:rsidRDefault="00000000">
      <w:r>
        <w:t>2. Configure IIS bindings for port 8443</w:t>
      </w:r>
    </w:p>
    <w:p w:rsidR="009A45FE" w:rsidRDefault="00000000">
      <w:r>
        <w:t>3. Configure IIS URL rewrite rules to route test traffic</w:t>
      </w:r>
    </w:p>
    <w:p w:rsidR="009A45FE" w:rsidRDefault="00000000">
      <w:r>
        <w:t>4. Pre-production testing URLs:</w:t>
      </w:r>
    </w:p>
    <w:p w:rsidR="009A45FE" w:rsidRDefault="00000000">
      <w:r>
        <w:t>```</w:t>
      </w:r>
    </w:p>
    <w:p w:rsidR="009A45FE" w:rsidRDefault="00000000">
      <w:r>
        <w:t>1st NorCal:</w:t>
      </w:r>
    </w:p>
    <w:p w:rsidR="009A45FE" w:rsidRDefault="00000000">
      <w:r>
        <w:t>https://1stnorcalcu68668-adminsvc.cfssinternal.com:8443/ClientPortal/Login</w:t>
      </w:r>
    </w:p>
    <w:p w:rsidR="009A45FE" w:rsidRDefault="00000000">
      <w:r>
        <w:t>https://1stnorcalcu68668-adminsvc-test.cfssinternal.com:8443/ClientPortal/Login</w:t>
      </w:r>
    </w:p>
    <w:p w:rsidR="009A45FE" w:rsidRDefault="009A45FE"/>
    <w:p w:rsidR="009A45FE" w:rsidRDefault="00000000">
      <w:r>
        <w:t>First Coast Community:</w:t>
      </w:r>
    </w:p>
    <w:p w:rsidR="009A45FE" w:rsidRDefault="00000000">
      <w:r>
        <w:t>https://firstcoastccu68524-adminsvc.cfssinternal.com:8443/ClientPortal/Login</w:t>
      </w:r>
    </w:p>
    <w:p w:rsidR="009A45FE" w:rsidRDefault="00000000">
      <w:r>
        <w:t>https://firstcoastccu68524-adminsvc-test.cfssinternal.com:8443/ClientPortal/Login</w:t>
      </w:r>
    </w:p>
    <w:p w:rsidR="009A45FE" w:rsidRDefault="009A45FE"/>
    <w:p w:rsidR="009A45FE" w:rsidRDefault="00000000">
      <w:r>
        <w:t>First Community Credit Union:</w:t>
      </w:r>
    </w:p>
    <w:p w:rsidR="009A45FE" w:rsidRDefault="00000000">
      <w:r>
        <w:t>https://firstcommunitycu68530-adminsvc.cfssinternal.com:8443/ClientPortal/Login</w:t>
      </w:r>
    </w:p>
    <w:p w:rsidR="009A45FE" w:rsidRDefault="00000000">
      <w:r>
        <w:t>https://firstcommunitycu68530-adminsvc-test.cfssinternal.com:8443/ClientPortal/Login</w:t>
      </w:r>
    </w:p>
    <w:p w:rsidR="009A45FE" w:rsidRDefault="009A45FE"/>
    <w:p w:rsidR="009A45FE" w:rsidRDefault="00000000">
      <w:r>
        <w:t>OnTheGrid FCU:</w:t>
      </w:r>
    </w:p>
    <w:p w:rsidR="009A45FE" w:rsidRDefault="00000000">
      <w:r>
        <w:lastRenderedPageBreak/>
        <w:t>https://onthegridfinancial383-adminsvc.cfssinternal.com:8443/ClientPortal/Login</w:t>
      </w:r>
    </w:p>
    <w:p w:rsidR="009A45FE" w:rsidRDefault="00000000">
      <w:r>
        <w:t>https://onthegridfinancial383-adminsvc-test.cfssinternal.com:8443/ClientPortal/Login</w:t>
      </w:r>
    </w:p>
    <w:p w:rsidR="009A45FE" w:rsidRDefault="00000000">
      <w:r>
        <w:t>```</w:t>
      </w:r>
    </w:p>
    <w:p w:rsidR="009A45FE" w:rsidRDefault="00000000">
      <w:r>
        <w:t>5. Maintain existing application for production traffic</w:t>
      </w:r>
    </w:p>
    <w:p w:rsidR="009A45FE" w:rsidRDefault="00000000">
      <w:r>
        <w:t>6. Test with specific IPs/users while others use legacy system</w:t>
      </w:r>
    </w:p>
    <w:p w:rsidR="009A45FE" w:rsidRDefault="009A45FE"/>
    <w:p w:rsidR="009A45FE" w:rsidRDefault="00000000">
      <w:pPr>
        <w:pStyle w:val="Heading3"/>
      </w:pPr>
      <w:r>
        <w:t>C. Production Cutover</w:t>
      </w:r>
    </w:p>
    <w:p w:rsidR="009A45FE" w:rsidRDefault="00000000">
      <w:pPr>
        <w:pStyle w:val="ListNumber"/>
      </w:pPr>
      <w:r>
        <w:t>Schedule maintenance window</w:t>
      </w:r>
    </w:p>
    <w:p w:rsidR="009A45FE" w:rsidRDefault="00000000">
      <w:r>
        <w:t>2. Update IIS rewrite rules to route all traffic to React app</w:t>
      </w:r>
    </w:p>
    <w:p w:rsidR="009A45FE" w:rsidRDefault="00000000">
      <w:r>
        <w:t>3. Keep legacy system available as fallback</w:t>
      </w:r>
    </w:p>
    <w:p w:rsidR="009A45FE" w:rsidRDefault="00000000">
      <w:r>
        <w:t>4. No URL changes required for end users</w:t>
      </w:r>
    </w:p>
    <w:p w:rsidR="009A45FE" w:rsidRDefault="009A45FE"/>
    <w:p w:rsidR="009A45FE" w:rsidRDefault="00000000">
      <w:pPr>
        <w:pStyle w:val="Heading2"/>
      </w:pPr>
      <w:r>
        <w:t>5. Multi-Tenant Configuration</w:t>
      </w:r>
    </w:p>
    <w:p w:rsidR="009A45FE" w:rsidRDefault="009A45FE"/>
    <w:p w:rsidR="009A45FE" w:rsidRDefault="00000000">
      <w:pPr>
        <w:pStyle w:val="Heading3"/>
      </w:pPr>
      <w:r>
        <w:t>A. Tenant Identification</w:t>
      </w:r>
    </w:p>
    <w:p w:rsidR="009A45FE" w:rsidRDefault="00000000">
      <w:pPr>
        <w:pStyle w:val="ListBullet"/>
      </w:pPr>
      <w:r>
        <w:t>Extract tenant information from hostname</w:t>
      </w:r>
    </w:p>
    <w:p w:rsidR="009A45FE" w:rsidRDefault="00000000">
      <w:pPr>
        <w:pStyle w:val="ListBullet"/>
      </w:pPr>
      <w:r>
        <w:t>Current production URLs that must be supported:</w:t>
      </w:r>
    </w:p>
    <w:p w:rsidR="009A45FE" w:rsidRDefault="00000000">
      <w:r>
        <w:t>```</w:t>
      </w:r>
    </w:p>
    <w:p w:rsidR="009A45FE" w:rsidRDefault="00000000">
      <w:r>
        <w:t>1st NorCal:</w:t>
      </w:r>
    </w:p>
    <w:p w:rsidR="009A45FE" w:rsidRDefault="00000000">
      <w:r>
        <w:t>https://1stnorcalcu68668-adminsvc.cfssinternal.com/ClientPortal/Login</w:t>
      </w:r>
    </w:p>
    <w:p w:rsidR="009A45FE" w:rsidRDefault="009A45FE"/>
    <w:p w:rsidR="009A45FE" w:rsidRDefault="00000000">
      <w:r>
        <w:t>First Coast Community:</w:t>
      </w:r>
    </w:p>
    <w:p w:rsidR="009A45FE" w:rsidRDefault="00000000">
      <w:r>
        <w:t>https://firstcoastccu68524-adminsvc.cfssinternal.com/ClientPortal/Login</w:t>
      </w:r>
    </w:p>
    <w:p w:rsidR="009A45FE" w:rsidRDefault="009A45FE"/>
    <w:p w:rsidR="009A45FE" w:rsidRDefault="00000000">
      <w:r>
        <w:t>First Community Credit Union:</w:t>
      </w:r>
    </w:p>
    <w:p w:rsidR="009A45FE" w:rsidRDefault="00000000">
      <w:r>
        <w:t>https://firstcommunitycu68530-adminsvc.cfssinternal.com/ClientPortal/Login</w:t>
      </w:r>
    </w:p>
    <w:p w:rsidR="009A45FE" w:rsidRDefault="009A45FE"/>
    <w:p w:rsidR="009A45FE" w:rsidRDefault="00000000">
      <w:r>
        <w:lastRenderedPageBreak/>
        <w:t>OnTheGrid FCU:</w:t>
      </w:r>
    </w:p>
    <w:p w:rsidR="009A45FE" w:rsidRDefault="00000000">
      <w:r>
        <w:t>https://onthegridfinancial383-adminsvc.cfssinternal.com/ClientPortal/Login</w:t>
      </w:r>
    </w:p>
    <w:p w:rsidR="009A45FE" w:rsidRDefault="00000000">
      <w:r>
        <w:t>```</w:t>
      </w:r>
    </w:p>
    <w:p w:rsidR="009A45FE" w:rsidRDefault="009A45FE"/>
    <w:p w:rsidR="009A45FE" w:rsidRDefault="00000000">
      <w:pPr>
        <w:pStyle w:val="ListBullet"/>
      </w:pPr>
      <w:r>
        <w:t>Current test environment URLs that must be supported:</w:t>
      </w:r>
    </w:p>
    <w:p w:rsidR="009A45FE" w:rsidRDefault="00000000">
      <w:r>
        <w:t>```</w:t>
      </w:r>
    </w:p>
    <w:p w:rsidR="009A45FE" w:rsidRDefault="00000000">
      <w:r>
        <w:t>1st NorCal:</w:t>
      </w:r>
    </w:p>
    <w:p w:rsidR="009A45FE" w:rsidRDefault="00000000">
      <w:r>
        <w:t>https://1stnorcalcu68668-adminsvc-test.cfssinternal.com/ClientPortal/Login</w:t>
      </w:r>
    </w:p>
    <w:p w:rsidR="009A45FE" w:rsidRDefault="009A45FE"/>
    <w:p w:rsidR="009A45FE" w:rsidRDefault="00000000">
      <w:r>
        <w:t>First Coast Community:</w:t>
      </w:r>
    </w:p>
    <w:p w:rsidR="009A45FE" w:rsidRDefault="00000000">
      <w:r>
        <w:t>https://firstcoastccu68524-adminsvc-test.cfssinternal.com/ClientPortal/Login</w:t>
      </w:r>
    </w:p>
    <w:p w:rsidR="009A45FE" w:rsidRDefault="009A45FE"/>
    <w:p w:rsidR="009A45FE" w:rsidRDefault="00000000">
      <w:r>
        <w:t>First Community Credit Union:</w:t>
      </w:r>
    </w:p>
    <w:p w:rsidR="009A45FE" w:rsidRDefault="00000000">
      <w:r>
        <w:t>https://firstcommunitycu68530-adminsvc-test.cfssinternal.com/ClientPortal/Login</w:t>
      </w:r>
    </w:p>
    <w:p w:rsidR="009A45FE" w:rsidRDefault="009A45FE"/>
    <w:p w:rsidR="009A45FE" w:rsidRDefault="00000000">
      <w:r>
        <w:t>OnTheGrid FCU:</w:t>
      </w:r>
    </w:p>
    <w:p w:rsidR="009A45FE" w:rsidRDefault="00000000">
      <w:r>
        <w:t>https://onthegridfinancial383-adminsvc-test.cfssinternal.com/ClientPortal/Login</w:t>
      </w:r>
    </w:p>
    <w:p w:rsidR="009A45FE" w:rsidRDefault="00000000">
      <w:r>
        <w:t>```</w:t>
      </w:r>
    </w:p>
    <w:p w:rsidR="009A45FE" w:rsidRDefault="009A45FE"/>
    <w:p w:rsidR="009A45FE" w:rsidRDefault="00000000">
      <w:pPr>
        <w:pStyle w:val="Heading3"/>
      </w:pPr>
      <w:r>
        <w:t>B. Environment-Specific Requirements</w:t>
      </w:r>
    </w:p>
    <w:p w:rsidR="009A45FE" w:rsidRDefault="00000000">
      <w:pPr>
        <w:pStyle w:val="ListBullet"/>
      </w:pPr>
      <w:r>
        <w:t>Configure separate IIS sites for test and production</w:t>
      </w:r>
    </w:p>
    <w:p w:rsidR="009A45FE" w:rsidRDefault="00000000">
      <w:pPr>
        <w:pStyle w:val="ListBullet"/>
      </w:pPr>
      <w:r>
        <w:t>Maintain consistent URL patterns across environments</w:t>
      </w:r>
    </w:p>
    <w:p w:rsidR="009A45FE" w:rsidRDefault="00000000">
      <w:pPr>
        <w:pStyle w:val="ListBullet"/>
      </w:pPr>
      <w:r>
        <w:t>Environment-specific configuration via web.config transforms</w:t>
      </w:r>
    </w:p>
    <w:p w:rsidR="009A45FE" w:rsidRDefault="009A45FE"/>
    <w:p w:rsidR="009A45FE" w:rsidRDefault="00000000">
      <w:pPr>
        <w:pStyle w:val="Heading2"/>
      </w:pPr>
      <w:r>
        <w:t>6. Monitoring &amp; Logging</w:t>
      </w:r>
    </w:p>
    <w:p w:rsidR="009A45FE" w:rsidRDefault="00000000">
      <w:pPr>
        <w:pStyle w:val="ListBullet"/>
      </w:pPr>
      <w:r>
        <w:t>Standard IIS logs</w:t>
      </w:r>
    </w:p>
    <w:p w:rsidR="009A45FE" w:rsidRDefault="00000000">
      <w:pPr>
        <w:pStyle w:val="ListBullet"/>
      </w:pPr>
      <w:r>
        <w:t>Windows Event Viewer</w:t>
      </w:r>
    </w:p>
    <w:p w:rsidR="009A45FE" w:rsidRDefault="00000000">
      <w:pPr>
        <w:pStyle w:val="ListBullet"/>
      </w:pPr>
      <w:r>
        <w:t>Application-specific logging</w:t>
      </w:r>
    </w:p>
    <w:p w:rsidR="009A45FE" w:rsidRDefault="00000000">
      <w:pPr>
        <w:pStyle w:val="ListBullet"/>
      </w:pPr>
      <w:r>
        <w:t>VPN access logs</w:t>
      </w:r>
    </w:p>
    <w:p w:rsidR="009A45FE" w:rsidRDefault="009A45FE"/>
    <w:p w:rsidR="009A45FE" w:rsidRDefault="00000000">
      <w:pPr>
        <w:pStyle w:val="Heading2"/>
      </w:pPr>
      <w:r>
        <w:t>7. Security Considerations</w:t>
      </w:r>
    </w:p>
    <w:p w:rsidR="009A45FE" w:rsidRDefault="00000000">
      <w:pPr>
        <w:pStyle w:val="ListBullet"/>
      </w:pPr>
      <w:r>
        <w:t>Internal VPN-only access</w:t>
      </w:r>
    </w:p>
    <w:p w:rsidR="009A45FE" w:rsidRDefault="00000000">
      <w:pPr>
        <w:pStyle w:val="ListBullet"/>
      </w:pPr>
      <w:r>
        <w:t>Windows Authentication</w:t>
      </w:r>
    </w:p>
    <w:p w:rsidR="009A45FE" w:rsidRDefault="00000000">
      <w:pPr>
        <w:pStyle w:val="ListBullet"/>
      </w:pPr>
      <w:r>
        <w:t>Existing security protocols remain in place</w:t>
      </w:r>
    </w:p>
    <w:p w:rsidR="009A45FE" w:rsidRDefault="009A45FE"/>
    <w:p w:rsidR="009A45FE" w:rsidRDefault="009A45FE"/>
    <w:sectPr w:rsidR="009A4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784045">
    <w:abstractNumId w:val="8"/>
  </w:num>
  <w:num w:numId="2" w16cid:durableId="1747261059">
    <w:abstractNumId w:val="6"/>
  </w:num>
  <w:num w:numId="3" w16cid:durableId="1214851828">
    <w:abstractNumId w:val="5"/>
  </w:num>
  <w:num w:numId="4" w16cid:durableId="103888692">
    <w:abstractNumId w:val="4"/>
  </w:num>
  <w:num w:numId="5" w16cid:durableId="1744255484">
    <w:abstractNumId w:val="7"/>
  </w:num>
  <w:num w:numId="6" w16cid:durableId="2127847923">
    <w:abstractNumId w:val="3"/>
  </w:num>
  <w:num w:numId="7" w16cid:durableId="2076853477">
    <w:abstractNumId w:val="2"/>
  </w:num>
  <w:num w:numId="8" w16cid:durableId="131414546">
    <w:abstractNumId w:val="1"/>
  </w:num>
  <w:num w:numId="9" w16cid:durableId="75779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9B2"/>
    <w:rsid w:val="0083413B"/>
    <w:rsid w:val="009A45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81DD5"/>
  <w14:defaultImageDpi w14:val="300"/>
  <w15:docId w15:val="{D3782596-6D2B-914F-B4AB-2E82BF73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Grant Parry</cp:lastModifiedBy>
  <cp:revision>2</cp:revision>
  <dcterms:created xsi:type="dcterms:W3CDTF">2013-12-23T23:15:00Z</dcterms:created>
  <dcterms:modified xsi:type="dcterms:W3CDTF">2025-02-25T16:57:00Z</dcterms:modified>
  <cp:category/>
</cp:coreProperties>
</file>