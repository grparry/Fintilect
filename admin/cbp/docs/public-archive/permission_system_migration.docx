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Permission System Migration Plan</w:t>
      </w:r>
    </w:p>
    <w:p/>
    <w:p>
      <w:pPr>
        <w:pStyle w:val="Heading2"/>
      </w:pPr>
      <w:r>
        <w:t>Overview</w:t>
      </w:r>
    </w:p>
    <w:p>
      <w:r>
        <w:t>This document outlines the database schema and type definitions for the new permission system. The system uses a SQL Server database and will be accessed via C# APIs. The TypeScript types shown here represent the expected shape of the API responses.</w:t>
      </w:r>
    </w:p>
    <w:p/>
    <w:p>
      <w:pPr>
        <w:pStyle w:val="Heading2"/>
      </w:pPr>
      <w:r>
        <w:t>Database Connection</w:t>
      </w:r>
    </w:p>
    <w:p>
      <w:r>
        <w:t>- **Server**: SQLDEVCFSS,1433</w:t>
      </w:r>
    </w:p>
    <w:p>
      <w:r>
        <w:t>- **Database**: CBP_Permissions_Test</w:t>
      </w:r>
    </w:p>
    <w:p>
      <w:r>
        <w:t>- **Authentication**: Windows Authentication</w:t>
      </w:r>
    </w:p>
    <w:p>
      <w:r>
        <w:t>- **Connection String**: `Server=SQLDEVCFSS,1433;Database=CBP_Permissions_Test;Trusted_Connection=True;`</w:t>
      </w:r>
    </w:p>
    <w:p/>
    <w:p>
      <w:pPr>
        <w:pStyle w:val="Heading2"/>
      </w:pPr>
      <w:r>
        <w:t>Core Concepts</w:t>
      </w:r>
    </w:p>
    <w:p>
      <w:r>
        <w:t>- Permissions are represented directly by Roles</w:t>
      </w:r>
    </w:p>
    <w:p>
      <w:r>
        <w:t>- Groups belong to specific Customers</w:t>
      </w:r>
    </w:p>
    <w:p>
      <w:r>
        <w:t>- Users can belong to multiple Groups</w:t>
      </w:r>
    </w:p>
    <w:p>
      <w:r>
        <w:t>- Groups can have multiple Roles</w:t>
      </w:r>
    </w:p>
    <w:p>
      <w:r>
        <w:t>- All IDs are BIGINT in SQL and number in TypeScript</w:t>
      </w:r>
    </w:p>
    <w:p/>
    <w:p>
      <w:pPr>
        <w:pStyle w:val="Heading2"/>
      </w:pPr>
      <w:r>
        <w:t>Database Schema and Types</w:t>
      </w:r>
    </w:p>
    <w:p/>
    <w:p>
      <w:pPr>
        <w:pStyle w:val="Heading3"/>
      </w:pPr>
      <w:r>
        <w:t>Users and Authentication</w:t>
      </w:r>
    </w:p>
    <w:p>
      <w:r>
        <w:t>```sql</w:t>
      </w:r>
    </w:p>
    <w:p>
      <w:r>
        <w:t>-- SQL Schema</w:t>
      </w:r>
    </w:p>
    <w:p>
      <w:r>
        <w:t>CREATE TABLE Users (</w:t>
      </w:r>
    </w:p>
    <w:p>
      <w:r>
        <w:t>id BIGINT NOT NULL PRIMARY KEY,</w:t>
      </w:r>
    </w:p>
    <w:p>
      <w:r>
        <w:t>tenant_id INT NOT NULL,</w:t>
      </w:r>
    </w:p>
    <w:p>
      <w:r>
        <w:t>is_active BIT NOT NULL,</w:t>
      </w:r>
    </w:p>
    <w:p>
      <w:r>
        <w:t>creation_date DATETIME NOT NULL,</w:t>
      </w:r>
    </w:p>
    <w:p>
      <w:r>
        <w:t>last_login DATETIME NULL,</w:t>
      </w:r>
    </w:p>
    <w:p>
      <w:r>
        <w:t>external_id NVARCHAR(50) NULL,</w:t>
      </w:r>
    </w:p>
    <w:p>
      <w:r>
        <w:t>customer_id BIGINT NOT NULL,</w:t>
      </w:r>
    </w:p>
    <w:p>
      <w:r>
        <w:t>first_name NVARCHAR(50) NULL,</w:t>
      </w:r>
    </w:p>
    <w:p>
      <w:r>
        <w:t>last_name NVARCHAR(50) NULL,</w:t>
      </w:r>
    </w:p>
    <w:p>
      <w:r>
        <w:t>department NVARCHAR(50) NULL,</w:t>
      </w:r>
    </w:p>
    <w:p>
      <w:r>
        <w:t>is_locked BIT NOT NULL,</w:t>
      </w:r>
    </w:p>
    <w:p>
      <w:r>
        <w:t>password NVARCHAR(128) NULL,</w:t>
      </w:r>
    </w:p>
    <w:p>
      <w:r>
        <w:t>CONSTRAINT FK__Users__customer___52593CB8 FOREIGN KEY (customer_id)</w:t>
      </w:r>
    </w:p>
    <w:p>
      <w:r>
        <w:t>REFERENCES Customers(id)</w:t>
      </w:r>
    </w:p>
    <w:p>
      <w:r>
        <w:t>);</w:t>
      </w:r>
    </w:p>
    <w:p/>
    <w:p>
      <w:r>
        <w:t>CREATE INDEX IX_Users_CustomerId ON Users(customer_id);</w:t>
      </w:r>
    </w:p>
    <w:p>
      <w:r>
        <w:t>CREATE INDEX IX_Users_ExternalId ON Users(external_id) WHERE external_id IS NOT NULL;</w:t>
      </w:r>
    </w:p>
    <w:p>
      <w:r>
        <w:t>```</w:t>
      </w:r>
    </w:p>
    <w:p>
      <w:r>
        <w:t>```typescript</w:t>
      </w:r>
    </w:p>
    <w:p>
      <w:r>
        <w:t>// Expected API Response Type</w:t>
      </w:r>
    </w:p>
    <w:p>
      <w:r>
        <w:t>interface User {</w:t>
      </w:r>
    </w:p>
    <w:p>
      <w:r>
        <w:t>id: number;</w:t>
      </w:r>
    </w:p>
    <w:p>
      <w:r>
        <w:t>tenantId: number;</w:t>
      </w:r>
    </w:p>
    <w:p>
      <w:r>
        <w:t>isActive: boolean;</w:t>
      </w:r>
    </w:p>
    <w:p>
      <w:r>
        <w:t>creationDate: string;  // ISO 8601 format</w:t>
      </w:r>
    </w:p>
    <w:p>
      <w:r>
        <w:t>lastLogin?: string;    // ISO 8601 format</w:t>
      </w:r>
    </w:p>
    <w:p>
      <w:r>
        <w:t>externalId?: string;</w:t>
      </w:r>
    </w:p>
    <w:p>
      <w:r>
        <w:t>customerId: number;</w:t>
      </w:r>
    </w:p>
    <w:p>
      <w:r>
        <w:t>firstName?: string;</w:t>
      </w:r>
    </w:p>
    <w:p>
      <w:r>
        <w:t>lastName?: string;</w:t>
      </w:r>
    </w:p>
    <w:p>
      <w:r>
        <w:t>department?: string;</w:t>
      </w:r>
    </w:p>
    <w:p>
      <w:r>
        <w:t>isLocked: boolean;</w:t>
      </w:r>
    </w:p>
    <w:p>
      <w:r>
        <w:t>password?: string;    // Only used for creation/updates, never returned in responses</w:t>
      </w:r>
    </w:p>
    <w:p>
      <w:r>
        <w:t>}</w:t>
      </w:r>
    </w:p>
    <w:p>
      <w:r>
        <w:t>```</w:t>
      </w:r>
    </w:p>
    <w:p/>
    <w:p>
      <w:pPr>
        <w:pStyle w:val="Heading3"/>
      </w:pPr>
      <w:r>
        <w:t>Customer Management</w:t>
      </w:r>
    </w:p>
    <w:p>
      <w:r>
        <w:t>```sql</w:t>
      </w:r>
    </w:p>
    <w:p>
      <w:r>
        <w:t>CREATE TABLE Customers (</w:t>
      </w:r>
    </w:p>
    <w:p>
      <w:r>
        <w:t>id BIGINT NOT NULL PRIMARY KEY,</w:t>
      </w:r>
    </w:p>
    <w:p>
      <w:r>
        <w:t>external_id NVARCHAR(100) NULL,</w:t>
      </w:r>
    </w:p>
    <w:p>
      <w:r>
        <w:t>name NVARCHAR(100) NOT NULL,</w:t>
      </w:r>
    </w:p>
    <w:p>
      <w:r>
        <w:t>tenant_id INT NOT NULL,</w:t>
      </w:r>
    </w:p>
    <w:p>
      <w:r>
        <w:t>is_active BIT NOT NULL,</w:t>
      </w:r>
    </w:p>
    <w:p>
      <w:r>
        <w:t>created_on DATETIME NOT NULL,</w:t>
      </w:r>
    </w:p>
    <w:p>
      <w:r>
        <w:t>updated_on DATETIME NULL,</w:t>
      </w:r>
    </w:p>
    <w:p>
      <w:r>
        <w:t>contact_name NVARCHAR(100) NULL,</w:t>
      </w:r>
    </w:p>
    <w:p>
      <w:r>
        <w:t>contact_email NVARCHAR(100) NULL,</w:t>
      </w:r>
    </w:p>
    <w:p>
      <w:r>
        <w:t>contact_phone NVARCHAR(20) NULL,</w:t>
      </w:r>
    </w:p>
    <w:p>
      <w:r>
        <w:t>type NVARCHAR(50) NOT NULL,</w:t>
      </w:r>
    </w:p>
    <w:p>
      <w:r>
        <w:t>status NVARCHAR(50) NOT NULL,</w:t>
      </w:r>
    </w:p>
    <w:p>
      <w:r>
        <w:t>environment NVARCHAR(50) NOT NULL,</w:t>
      </w:r>
    </w:p>
    <w:p>
      <w:r>
        <w:t>domain NVARCHAR(100) NULL,</w:t>
      </w:r>
    </w:p>
    <w:p>
      <w:r>
        <w:t>sponsor_id BIGINT NULL,</w:t>
      </w:r>
    </w:p>
    <w:p>
      <w:r>
        <w:t>routing_id NVARCHAR(50) NULL,</w:t>
      </w:r>
    </w:p>
    <w:p>
      <w:r>
        <w:t>require_2fa BIT NOT NULL DEFAULT 0,</w:t>
      </w:r>
    </w:p>
    <w:p>
      <w:r>
        <w:t>logo_url NVARCHAR(2048) NULL,</w:t>
      </w:r>
    </w:p>
    <w:p>
      <w:r>
        <w:t>CONSTRAINT FK_Customers_Sponsor FOREIGN KEY (sponsor_id)</w:t>
      </w:r>
    </w:p>
    <w:p>
      <w:r>
        <w:t>REFERENCES Customers(id)</w:t>
      </w:r>
    </w:p>
    <w:p>
      <w:r>
        <w:t>);</w:t>
      </w:r>
    </w:p>
    <w:p/>
    <w:p>
      <w:r>
        <w:t>CREATE INDEX IX_Customers_ExternalId ON Customers(external_id) WHERE external_id IS NOT NULL;</w:t>
      </w:r>
    </w:p>
    <w:p>
      <w:r>
        <w:t>CREATE INDEX IX_Customers_TenantId ON Customers(tenant_id);</w:t>
      </w:r>
    </w:p>
    <w:p>
      <w:r>
        <w:t>```</w:t>
      </w:r>
    </w:p>
    <w:p>
      <w:r>
        <w:t>```typescript</w:t>
      </w:r>
    </w:p>
    <w:p>
      <w:r>
        <w:t>interface Customer {</w:t>
      </w:r>
    </w:p>
    <w:p>
      <w:r>
        <w:t>id: number;</w:t>
      </w:r>
    </w:p>
    <w:p>
      <w:r>
        <w:t>externalId?: string;</w:t>
      </w:r>
    </w:p>
    <w:p>
      <w:r>
        <w:t>name: string;</w:t>
      </w:r>
    </w:p>
    <w:p>
      <w:r>
        <w:t>tenantId: number;</w:t>
      </w:r>
    </w:p>
    <w:p>
      <w:r>
        <w:t>isActive: boolean;</w:t>
      </w:r>
    </w:p>
    <w:p>
      <w:r>
        <w:t>createdOn: string;     // ISO 8601 format</w:t>
      </w:r>
    </w:p>
    <w:p>
      <w:r>
        <w:t>updatedOn?: string;    // ISO 8601 format</w:t>
      </w:r>
    </w:p>
    <w:p>
      <w:r>
        <w:t>type: string;          // Enum in TypeScript</w:t>
      </w:r>
    </w:p>
    <w:p>
      <w:r>
        <w:t>status: string;        // Enum in TypeScript</w:t>
      </w:r>
    </w:p>
    <w:p>
      <w:r>
        <w:t>environment: string;   // Enum in TypeScript</w:t>
      </w:r>
    </w:p>
    <w:p>
      <w:r>
        <w:t>domain?: string;</w:t>
      </w:r>
    </w:p>
    <w:p>
      <w:r>
        <w:t>contactName?: string;</w:t>
      </w:r>
    </w:p>
    <w:p>
      <w:r>
        <w:t>contactEmail?: string;</w:t>
      </w:r>
    </w:p>
    <w:p>
      <w:r>
        <w:t>contactPhone?: string;</w:t>
      </w:r>
    </w:p>
    <w:p>
      <w:r>
        <w:t>sponsorId?: string;</w:t>
      </w:r>
    </w:p>
    <w:p>
      <w:r>
        <w:t>routingId?: string;</w:t>
      </w:r>
    </w:p>
    <w:p>
      <w:r>
        <w:t>require2fa: boolean;</w:t>
      </w:r>
    </w:p>
    <w:p>
      <w:r>
        <w:t>logoUrl?: string;</w:t>
      </w:r>
    </w:p>
    <w:p>
      <w:r>
        <w:t>}</w:t>
      </w:r>
    </w:p>
    <w:p>
      <w:r>
        <w:t>```</w:t>
      </w:r>
    </w:p>
    <w:p/>
    <w:p>
      <w:pPr>
        <w:pStyle w:val="Heading3"/>
      </w:pPr>
      <w:r>
        <w:t>Permission Management</w:t>
      </w:r>
    </w:p>
    <w:p>
      <w:r>
        <w:t>```sql</w:t>
      </w:r>
    </w:p>
    <w:p>
      <w:r>
        <w:t>-- Core Permission Tables</w:t>
      </w:r>
    </w:p>
    <w:p>
      <w:r>
        <w:t>CREATE TABLE Groups (</w:t>
      </w:r>
    </w:p>
    <w:p>
      <w:r>
        <w:t>id BIGINT NOT NULL PRIMARY KEY,</w:t>
      </w:r>
    </w:p>
    <w:p>
      <w:r>
        <w:t>name NVARCHAR(100) NULL,</w:t>
      </w:r>
    </w:p>
    <w:p>
      <w:r>
        <w:t>customer_id BIGINT NOT NULL,</w:t>
      </w:r>
    </w:p>
    <w:p>
      <w:r>
        <w:t>created_at DATETIME NOT NULL,</w:t>
      </w:r>
    </w:p>
    <w:p>
      <w:r>
        <w:t>updated_at DATETIME NOT NULL,</w:t>
      </w:r>
    </w:p>
    <w:p>
      <w:r>
        <w:t>CONSTRAINT FK__Groups__customer__4E88ABD4 FOREIGN KEY (customer_id)</w:t>
      </w:r>
    </w:p>
    <w:p>
      <w:r>
        <w:t>REFERENCES Customers(id)</w:t>
      </w:r>
    </w:p>
    <w:p>
      <w:r>
        <w:t>);</w:t>
      </w:r>
    </w:p>
    <w:p/>
    <w:p>
      <w:r>
        <w:t>CREATE INDEX IX_Groups_CustomerId ON Groups(customer_id);</w:t>
      </w:r>
    </w:p>
    <w:p/>
    <w:p>
      <w:r>
        <w:t>CREATE TABLE Roles (</w:t>
      </w:r>
    </w:p>
    <w:p>
      <w:r>
        <w:t>id BIGINT NOT NULL PRIMARY KEY,</w:t>
      </w:r>
    </w:p>
    <w:p>
      <w:r>
        <w:t>name NVARCHAR(100) NOT NULL</w:t>
      </w:r>
    </w:p>
    <w:p>
      <w:r>
        <w:t>);</w:t>
      </w:r>
    </w:p>
    <w:p/>
    <w:p>
      <w:r>
        <w:t>CREATE UNIQUE INDEX IX_Roles_Name ON Roles(name);</w:t>
      </w:r>
    </w:p>
    <w:p/>
    <w:p>
      <w:r>
        <w:t>-- Mapping Tables</w:t>
      </w:r>
    </w:p>
    <w:p>
      <w:r>
        <w:t>CREATE TABLE GroupRoles (</w:t>
      </w:r>
    </w:p>
    <w:p>
      <w:r>
        <w:t>group_id BIGINT NOT NULL,</w:t>
      </w:r>
    </w:p>
    <w:p>
      <w:r>
        <w:t>role_id BIGINT NOT NULL,</w:t>
      </w:r>
    </w:p>
    <w:p>
      <w:r>
        <w:t>PRIMARY KEY (group_id, role_id),</w:t>
      </w:r>
    </w:p>
    <w:p>
      <w:r>
        <w:t>CONSTRAINT FK__GroupRole__group__5BE2A6F2 FOREIGN KEY (group_id)</w:t>
      </w:r>
    </w:p>
    <w:p>
      <w:r>
        <w:t>REFERENCES Groups(id)</w:t>
      </w:r>
    </w:p>
    <w:p>
      <w:r>
        <w:t>ON DELETE CASCADE,</w:t>
      </w:r>
    </w:p>
    <w:p>
      <w:r>
        <w:t>CONSTRAINT FK__GroupRole__role___5CD6CB2B FOREIGN KEY (role_id)</w:t>
      </w:r>
    </w:p>
    <w:p>
      <w:r>
        <w:t>REFERENCES Roles(id)</w:t>
      </w:r>
    </w:p>
    <w:p>
      <w:r>
        <w:t>ON DELETE CASCADE</w:t>
      </w:r>
    </w:p>
    <w:p>
      <w:r>
        <w:t>);</w:t>
      </w:r>
    </w:p>
    <w:p/>
    <w:p>
      <w:r>
        <w:t>CREATE TABLE UserGroups (</w:t>
      </w:r>
    </w:p>
    <w:p>
      <w:r>
        <w:t>user_id BIGINT NOT NULL,</w:t>
      </w:r>
    </w:p>
    <w:p>
      <w:r>
        <w:t>group_id BIGINT NOT NULL,</w:t>
      </w:r>
    </w:p>
    <w:p>
      <w:r>
        <w:t>PRIMARY KEY (user_id, group_id),</w:t>
      </w:r>
    </w:p>
    <w:p>
      <w:r>
        <w:t>CONSTRAINT FK__UserGroup__user___5535A963 FOREIGN KEY (user_id)</w:t>
      </w:r>
    </w:p>
    <w:p>
      <w:r>
        <w:t>REFERENCES Users(id)</w:t>
      </w:r>
    </w:p>
    <w:p>
      <w:r>
        <w:t>ON DELETE CASCADE,</w:t>
      </w:r>
    </w:p>
    <w:p>
      <w:r>
        <w:t>CONSTRAINT FK__UserGroup__group__5629CD9C FOREIGN KEY (group_id)</w:t>
      </w:r>
    </w:p>
    <w:p>
      <w:r>
        <w:t>REFERENCES Groups(id)</w:t>
      </w:r>
    </w:p>
    <w:p>
      <w:r>
        <w:t>ON DELETE CASCADE</w:t>
      </w:r>
    </w:p>
    <w:p>
      <w:r>
        <w:t>);</w:t>
      </w:r>
    </w:p>
    <w:p>
      <w:r>
        <w:t>```</w:t>
      </w:r>
    </w:p>
    <w:p>
      <w:r>
        <w:t>```typescript</w:t>
      </w:r>
    </w:p>
    <w:p>
      <w:r>
        <w:t>interface Group {</w:t>
      </w:r>
    </w:p>
    <w:p>
      <w:r>
        <w:t>id: number;</w:t>
      </w:r>
    </w:p>
    <w:p>
      <w:r>
        <w:t>name?: string;</w:t>
      </w:r>
    </w:p>
    <w:p>
      <w:r>
        <w:t>customerId: number;</w:t>
      </w:r>
    </w:p>
    <w:p>
      <w:r>
        <w:t>createdAt: string;     // ISO 8601 format</w:t>
      </w:r>
    </w:p>
    <w:p>
      <w:r>
        <w:t>updatedAt: string;     // ISO 8601 format</w:t>
      </w:r>
    </w:p>
    <w:p>
      <w:r>
        <w:t>}</w:t>
      </w:r>
    </w:p>
    <w:p/>
    <w:p>
      <w:r>
        <w:t>interface Role {</w:t>
      </w:r>
    </w:p>
    <w:p>
      <w:r>
        <w:t>id: number;</w:t>
      </w:r>
    </w:p>
    <w:p>
      <w:r>
        <w:t>name: string;</w:t>
      </w:r>
    </w:p>
    <w:p>
      <w:r>
        <w:t>}</w:t>
      </w:r>
    </w:p>
    <w:p/>
    <w:p>
      <w:r>
        <w:t>interface GroupRole {</w:t>
      </w:r>
    </w:p>
    <w:p>
      <w:r>
        <w:t>groupId: number;</w:t>
      </w:r>
    </w:p>
    <w:p>
      <w:r>
        <w:t>roleId: number;</w:t>
      </w:r>
    </w:p>
    <w:p>
      <w:r>
        <w:t>}</w:t>
      </w:r>
    </w:p>
    <w:p/>
    <w:p>
      <w:r>
        <w:t>interface UserGroup {</w:t>
      </w:r>
    </w:p>
    <w:p>
      <w:r>
        <w:t>userId: number;</w:t>
      </w:r>
    </w:p>
    <w:p>
      <w:r>
        <w:t>groupId: number;</w:t>
      </w:r>
    </w:p>
    <w:p>
      <w:r>
        <w:t>}</w:t>
      </w:r>
    </w:p>
    <w:p>
      <w:r>
        <w:t>```</w:t>
      </w:r>
    </w:p>
    <w:p/>
    <w:p>
      <w:pPr>
        <w:pStyle w:val="Heading2"/>
      </w:pPr>
      <w:r>
        <w:t>Required API Endpoints</w:t>
      </w:r>
    </w:p>
    <w:p/>
    <w:p>
      <w:pPr>
        <w:pStyle w:val="Heading3"/>
      </w:pPr>
      <w:r>
        <w:t>Customer Management</w:t>
      </w:r>
    </w:p>
    <w:p>
      <w:r>
        <w:t>```</w:t>
      </w:r>
    </w:p>
    <w:p>
      <w:r>
        <w:t>GET    /api/v1/customers                 # List customers with pagination and filtering</w:t>
      </w:r>
    </w:p>
    <w:p>
      <w:r>
        <w:t>GET    /api/v1/customers/{id}           # Get customer details</w:t>
      </w:r>
    </w:p>
    <w:p>
      <w:r>
        <w:t>POST   /api/v1/customers                # Create customer</w:t>
      </w:r>
    </w:p>
    <w:p>
      <w:r>
        <w:t>PUT    /api/v1/customers/{id}           # Update customer</w:t>
      </w:r>
    </w:p>
    <w:p>
      <w:r>
        <w:t>DELETE /api/v1/customers/{id}           # Delete customer (should check for users first)</w:t>
      </w:r>
    </w:p>
    <w:p>
      <w:r>
        <w:t>```</w:t>
      </w:r>
    </w:p>
    <w:p/>
    <w:p>
      <w:pPr>
        <w:pStyle w:val="Heading3"/>
      </w:pPr>
      <w:r>
        <w:t>User Management</w:t>
      </w:r>
    </w:p>
    <w:p>
      <w:r>
        <w:t>```</w:t>
      </w:r>
    </w:p>
    <w:p>
      <w:r>
        <w:t>GET    /api/v1/users                    # List users with pagination and filtering</w:t>
      </w:r>
    </w:p>
    <w:p>
      <w:r>
        <w:t>GET    /api/v1/users/{id}              # Get user details</w:t>
      </w:r>
    </w:p>
    <w:p>
      <w:r>
        <w:t>POST   /api/v1/users                    # Create user</w:t>
      </w:r>
    </w:p>
    <w:p>
      <w:r>
        <w:t>PUT    /api/v1/users/{id}              # Update user</w:t>
      </w:r>
    </w:p>
    <w:p>
      <w:r>
        <w:t>DELETE /api/v1/users/{id}              # Delete user</w:t>
      </w:r>
    </w:p>
    <w:p>
      <w:r>
        <w:t>GET    /api/v1/users/{id}/groups       # Get user's groups</w:t>
      </w:r>
    </w:p>
    <w:p>
      <w:r>
        <w:t>```</w:t>
      </w:r>
    </w:p>
    <w:p/>
    <w:p>
      <w:pPr>
        <w:pStyle w:val="Heading3"/>
      </w:pPr>
      <w:r>
        <w:t>Group Management</w:t>
      </w:r>
    </w:p>
    <w:p>
      <w:r>
        <w:t>```</w:t>
      </w:r>
    </w:p>
    <w:p>
      <w:r>
        <w:t>GET    /api/v1/groups                   # List groups with pagination and filtering</w:t>
      </w:r>
    </w:p>
    <w:p>
      <w:r>
        <w:t>GET    /api/v1/groups/{id}             # Get group details</w:t>
      </w:r>
    </w:p>
    <w:p>
      <w:r>
        <w:t>POST   /api/v1/groups                   # Create group</w:t>
      </w:r>
    </w:p>
    <w:p>
      <w:r>
        <w:t>PUT    /api/v1/groups/{id}             # Update group</w:t>
      </w:r>
    </w:p>
    <w:p>
      <w:r>
        <w:t>DELETE /api/v1/groups/{id}             # Delete group</w:t>
      </w:r>
    </w:p>
    <w:p>
      <w:r>
        <w:t>GET    /api/v1/groups/{id}/users       # Get group's users</w:t>
      </w:r>
    </w:p>
    <w:p>
      <w:r>
        <w:t>GET    /api/v1/groups/{id}/roles       # Get group's roles</w:t>
      </w:r>
    </w:p>
    <w:p>
      <w:r>
        <w:t>```</w:t>
      </w:r>
    </w:p>
    <w:p/>
    <w:p>
      <w:pPr>
        <w:pStyle w:val="Heading3"/>
      </w:pPr>
      <w:r>
        <w:t>Role Management</w:t>
      </w:r>
    </w:p>
    <w:p>
      <w:r>
        <w:t>```</w:t>
      </w:r>
    </w:p>
    <w:p>
      <w:r>
        <w:t>GET    /api/v1/roles                    # List all roles</w:t>
      </w:r>
    </w:p>
    <w:p>
      <w:r>
        <w:t>GET    /api/v1/roles/{id}              # Get role details</w:t>
      </w:r>
    </w:p>
    <w:p>
      <w:r>
        <w:t>POST   /api/v1/roles                    # Create role</w:t>
      </w:r>
    </w:p>
    <w:p>
      <w:r>
        <w:t>PUT    /api/v1/roles/{id}              # Update role</w:t>
      </w:r>
    </w:p>
    <w:p>
      <w:r>
        <w:t>DELETE /api/v1/roles/{id}              # Delete role (should check for usage first)</w:t>
      </w:r>
    </w:p>
    <w:p>
      <w:r>
        <w:t>```</w:t>
      </w:r>
    </w:p>
    <w:p/>
    <w:p>
      <w:pPr>
        <w:pStyle w:val="Heading3"/>
      </w:pPr>
      <w:r>
        <w:t>Group-Role Assignment</w:t>
      </w:r>
    </w:p>
    <w:p>
      <w:r>
        <w:t>```</w:t>
      </w:r>
    </w:p>
    <w:p>
      <w:r>
        <w:t>POST   /api/v1/groups/{id}/roles       # Assign roles to group</w:t>
      </w:r>
    </w:p>
    <w:p>
      <w:r>
        <w:t>DELETE /api/v1/groups/{id}/roles       # Remove roles from group</w:t>
      </w:r>
    </w:p>
    <w:p>
      <w:r>
        <w:t>```</w:t>
      </w:r>
    </w:p>
    <w:p/>
    <w:p>
      <w:pPr>
        <w:pStyle w:val="Heading3"/>
      </w:pPr>
      <w:r>
        <w:t>User-Group Assignment</w:t>
      </w:r>
    </w:p>
    <w:p>
      <w:r>
        <w:t>```</w:t>
      </w:r>
    </w:p>
    <w:p>
      <w:r>
        <w:t>POST   /api/v1/users/{id}/groups       # Assign user to groups</w:t>
      </w:r>
    </w:p>
    <w:p>
      <w:r>
        <w:t>DELETE /api/v1/users/{id}/groups       # Remove user from groups</w:t>
      </w:r>
    </w:p>
    <w:p>
      <w:r>
        <w:t>```</w:t>
      </w:r>
    </w:p>
    <w:p/>
    <w:p>
      <w:pPr>
        <w:pStyle w:val="Heading3"/>
      </w:pPr>
      <w:r>
        <w:t>Common Query Parameters</w:t>
      </w:r>
    </w:p>
    <w:p>
      <w:r>
        <w:t>- **Pagination**: `page`, `limit`</w:t>
      </w:r>
    </w:p>
    <w:p>
      <w:r>
        <w:t>- **Filtering**:</w:t>
      </w:r>
    </w:p>
    <w:p>
      <w:r>
        <w:t>- Users: `customerId`, `isActive`, `isLocked`</w:t>
      </w:r>
    </w:p>
    <w:p>
      <w:r>
        <w:t>- Groups: `customerId`</w:t>
      </w:r>
    </w:p>
    <w:p>
      <w:r>
        <w:t>- Customers: `tenantId`, `isActive`, `type`, `status`, `environment`</w:t>
      </w:r>
    </w:p>
    <w:p>
      <w:r>
        <w:t>- **Search**: `q` (searches name fields)</w:t>
      </w:r>
    </w:p>
    <w:p/>
    <w:p>
      <w:pPr>
        <w:pStyle w:val="Heading3"/>
      </w:pPr>
      <w:r>
        <w:t>Common Response Format</w:t>
      </w:r>
    </w:p>
    <w:p>
      <w:r>
        <w:t>```typescript</w:t>
      </w:r>
    </w:p>
    <w:p>
      <w:r>
        <w:t>interface PaginatedResponse&lt;T&gt; {</w:t>
      </w:r>
    </w:p>
    <w:p>
      <w:r>
        <w:t>items: T[];</w:t>
      </w:r>
    </w:p>
    <w:p>
      <w:r>
        <w:t>total: number;</w:t>
      </w:r>
    </w:p>
    <w:p>
      <w:r>
        <w:t>page: number;</w:t>
      </w:r>
    </w:p>
    <w:p>
      <w:r>
        <w:t>limit: number;</w:t>
      </w:r>
    </w:p>
    <w:p>
      <w:r>
        <w:t>}</w:t>
      </w:r>
    </w:p>
    <w:p/>
    <w:p>
      <w:r>
        <w:t>interface ErrorResponse {</w:t>
      </w:r>
    </w:p>
    <w:p>
      <w:r>
        <w:t>error: string;</w:t>
      </w:r>
    </w:p>
    <w:p>
      <w:r>
        <w:t>details?: string;</w:t>
      </w:r>
    </w:p>
    <w:p>
      <w:r>
        <w:t>code: string;</w:t>
      </w:r>
    </w:p>
    <w:p>
      <w:r>
        <w:t>}</w:t>
      </w:r>
    </w:p>
    <w:p>
      <w:r>
        <w:t>```</w:t>
      </w:r>
    </w:p>
    <w:p/>
    <w:p>
      <w:pPr>
        <w:pStyle w:val="Heading3"/>
      </w:pPr>
      <w:r>
        <w:t>Authentication Requirements</w:t>
      </w:r>
    </w:p>
    <w:p>
      <w:r>
        <w:t>- All endpoints require authentication</w:t>
      </w:r>
    </w:p>
    <w:p>
      <w:r>
        <w:t>- APIs should validate that users can only access resources within their customer scope</w:t>
      </w:r>
    </w:p>
    <w:p>
      <w:r>
        <w:t>- Customer-specific endpoints should validate customer access</w:t>
      </w:r>
    </w:p>
    <w:p>
      <w:r>
        <w:t>- Role management endpoints should be restricted to system administrators</w:t>
      </w:r>
    </w:p>
    <w:p/>
    <w:p>
      <w:pPr>
        <w:pStyle w:val="Heading3"/>
      </w:pPr>
      <w:r>
        <w:t>Validation Rules</w:t>
      </w:r>
    </w:p>
    <w:p>
      <w:r>
        <w:t>1. **Users**</w:t>
      </w:r>
    </w:p>
    <w:p>
      <w:r>
        <w:t>- Cannot create users without a valid customer</w:t>
      </w:r>
    </w:p>
    <w:p>
      <w:r>
        <w:t>- External ID must be unique if provided</w:t>
      </w:r>
    </w:p>
    <w:p>
      <w:r>
        <w:t>- Cannot modify tenant_id after creation</w:t>
      </w:r>
    </w:p>
    <w:p/>
    <w:p>
      <w:r>
        <w:t>2. **Customers**</w:t>
      </w:r>
    </w:p>
    <w:p>
      <w:r>
        <w:t>- Name must be unique within a tenant</w:t>
      </w:r>
    </w:p>
    <w:p>
      <w:r>
        <w:t>- Cannot modify tenant_id after creation</w:t>
      </w:r>
    </w:p>
    <w:p>
      <w:r>
        <w:t>- Type, status, and environment must be valid enum values</w:t>
      </w:r>
    </w:p>
    <w:p/>
    <w:p>
      <w:r>
        <w:t>3. **Groups**</w:t>
      </w:r>
    </w:p>
    <w:p>
      <w:r>
        <w:t>- Name must be unique within a customer</w:t>
      </w:r>
    </w:p>
    <w:p>
      <w:r>
        <w:t>- Must belong to a valid customer</w:t>
      </w:r>
    </w:p>
    <w:p>
      <w:r>
        <w:t>- Cannot change customer_id after creation</w:t>
      </w:r>
    </w:p>
    <w:p/>
    <w:p>
      <w:r>
        <w:t>4. **Roles**</w:t>
      </w:r>
    </w:p>
    <w:p>
      <w:r>
        <w:t>- Name must be unique across system</w:t>
      </w:r>
    </w:p>
    <w:p>
      <w:r>
        <w:t>- Cannot delete roles that are in use</w:t>
      </w:r>
    </w:p>
    <w:p/>
    <w:p>
      <w:pPr>
        <w:pStyle w:val="Heading2"/>
      </w:pPr>
      <w:r>
        <w:t>Key Requirements for C# API</w:t>
      </w:r>
    </w:p>
    <w:p/>
    <w:p>
      <w:r>
        <w:t>1. **Date Handling**</w:t>
      </w:r>
    </w:p>
    <w:p>
      <w:r>
        <w:t>- All dates should be returned in ISO 8601 format</w:t>
      </w:r>
    </w:p>
    <w:p>
      <w:r>
        <w:t>- UTC should be used for all datetime operations</w:t>
      </w:r>
    </w:p>
    <w:p/>
    <w:p>
      <w:r>
        <w:t>2. **ID Types**</w:t>
      </w:r>
    </w:p>
    <w:p>
      <w:r>
        <w:t>- All IDs are BIGINT in SQL</w:t>
      </w:r>
    </w:p>
    <w:p>
      <w:r>
        <w:t>- Should be serialized as numbers in JSON</w:t>
      </w:r>
    </w:p>
    <w:p>
      <w:r>
        <w:t>- No string IDs</w:t>
      </w:r>
    </w:p>
    <w:p/>
    <w:p>
      <w:r>
        <w:t>3. **Nullable Fields**</w:t>
      </w:r>
    </w:p>
    <w:p>
      <w:r>
        <w:t>- Follow SQL nullability in API responses</w:t>
      </w:r>
    </w:p>
    <w:p>
      <w:r>
        <w:t>- Optional fields in TypeScript (marked with ?) must be nullable in C#</w:t>
      </w:r>
    </w:p>
    <w:p/>
    <w:p>
      <w:r>
        <w:t>4. **Case Convention**</w:t>
      </w:r>
    </w:p>
    <w:p>
      <w:r>
        <w:t>- Use PascalCase for C# models</w:t>
      </w:r>
    </w:p>
    <w:p>
      <w:r>
        <w:t>- API responses should use camelCase for JSON properties</w:t>
      </w:r>
    </w:p>
    <w:p>
      <w:r>
        <w:t>- Axios in the TypeScript client will handle the case conversion</w:t>
      </w:r>
    </w:p>
    <w:p/>
    <w:p>
      <w:r>
        <w:t>5. **Foreign Keys**</w:t>
      </w:r>
    </w:p>
    <w:p>
      <w:r>
        <w:t>- Maintain referential integrity in the database</w:t>
      </w:r>
    </w:p>
    <w:p>
      <w:r>
        <w:t>- Add appropriate foreign key constraints</w:t>
      </w:r>
    </w:p>
    <w:p>
      <w:r>
        <w:t>- Cascade deletes should be carefully considered for each relationship</w:t>
      </w:r>
    </w:p>
    <w:p/>
    <w:p>
      <w:pPr>
        <w:pStyle w:val="Heading2"/>
      </w:pPr>
      <w:r>
        <w:t>Next Steps for API Development</w:t>
      </w:r>
    </w:p>
    <w:p>
      <w:r>
        <w:t>1. Create C# model classes matching these types</w:t>
      </w:r>
    </w:p>
    <w:p>
      <w:r>
        <w:t>2. Implement CRUD endpoints for each entity</w:t>
      </w:r>
    </w:p>
    <w:p>
      <w:r>
        <w:t>3. Implement group management endpoints</w:t>
      </w:r>
    </w:p>
    <w:p>
      <w:r>
        <w:t>4. Add user-group assignment endpoints</w:t>
      </w:r>
    </w:p>
    <w:p>
      <w:r>
        <w:t>5. Create permission validation middleware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